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Threat Model Evaluation Report (Combined)</w:t>
      </w:r>
    </w:p>
    <w:p>
      <w:pPr>
        <w:pStyle w:val="Heading2"/>
        <w:jc w:val="left"/>
      </w:pPr>
      <w:r>
        <w:t>Executive Summary &amp; Comparative Analysis</w:t>
      </w:r>
    </w:p>
    <w:p>
      <w:pPr>
        <w:jc w:val="both"/>
      </w:pPr>
      <w:r>
        <w:t>This report evaluates nine Threat Dragon models for the Husky AI system, a machine learning platform for classifying husky vs. non-husky images using Azure services and a CNN model. All models share a common architecture with two trust zones (Experimental and Production), key actors (Engineer, Infra Admin, Azure Cognitive Services, User), processes (Gather Images Application, Jupyter Notebook, Deployment, Simple Python Web Server, API Gateway, Bastion), and data stores (Training and Validation Images, API Key, Machine Learning Model, Source Code and Configuration, Authorized Keys). The models differ primarily in the depth and coverage of threats and mitigations, with some providing detailed, context-specific threats while others are sparse or generic. Overall, the shared DFD architecture is solid but exhibits gaps in encryption for internal flows and stores, leading to risks in data transit and at rest. The threat models vary in maturity, with advanced LLMs (e.g., Claude variants) offering comprehensive coverage and practical mitigations, while others are underdeveloped. Recommendations focus on enhancing encryption, authentication, and cross-zone controls to address common vulnerabilities.</w:t>
      </w:r>
    </w:p>
    <w:p>
      <w:pPr>
        <w:pStyle w:val="Heading3"/>
        <w:jc w:val="left"/>
      </w:pPr>
      <w:r>
        <w:t>1. Threats &amp; Mitigations Maturity Ranking (Across Models)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Rank</w:t>
            </w:r>
          </w:p>
        </w:tc>
        <w:tc>
          <w:tcPr>
            <w:tcW w:type="dxa" w:w="1440"/>
            <w:shd w:fill="5B9BD5"/>
          </w:tcPr>
          <w:p>
            <w:pPr>
              <w:jc w:val="both"/>
            </w:pPr>
            <w:r>
              <w:rPr>
                <w:b/>
              </w:rPr>
            </w:r>
            <w:r>
              <w:rPr>
                <w:b/>
                <w:color w:val="FFFFFF"/>
              </w:rPr>
              <w:t>Model Name</w:t>
            </w:r>
          </w:p>
        </w:tc>
        <w:tc>
          <w:tcPr>
            <w:tcW w:type="dxa" w:w="1054"/>
            <w:shd w:fill="5B9BD5"/>
          </w:tcPr>
          <w:p>
            <w:pPr>
              <w:jc w:val="both"/>
            </w:pPr>
            <w:r>
              <w:rPr>
                <w:b/>
              </w:rPr>
            </w:r>
            <w:r>
              <w:rPr>
                <w:b/>
                <w:color w:val="FFFFFF"/>
              </w:rPr>
              <w:t>Threats &amp; Mitigations Score</w:t>
            </w:r>
          </w:p>
        </w:tc>
        <w:tc>
          <w:tcPr>
            <w:tcW w:type="dxa" w:w="720"/>
            <w:shd w:fill="5B9BD5"/>
          </w:tcPr>
          <w:p>
            <w:pPr>
              <w:jc w:val="both"/>
            </w:pPr>
            <w:r>
              <w:rPr>
                <w:b/>
              </w:rPr>
            </w:r>
            <w:r>
              <w:rPr>
                <w:b/>
                <w:color w:val="FFFFFF"/>
              </w:rPr>
              <w:t>Maturity</w:t>
            </w:r>
          </w:p>
        </w:tc>
        <w:tc>
          <w:tcPr>
            <w:tcW w:type="dxa" w:w="5420"/>
            <w:shd w:fill="5B9BD5"/>
          </w:tcPr>
          <w:p>
            <w:pPr>
              <w:jc w:val="both"/>
            </w:pPr>
            <w:r>
              <w:rPr>
                <w:b/>
              </w:rPr>
            </w:r>
            <w:r>
              <w:rPr>
                <w:b/>
                <w:color w:val="FFFFFF"/>
              </w:rPr>
              <w:t>Reasoning</w:t>
            </w:r>
          </w:p>
        </w:tc>
      </w:tr>
      <w:tr>
        <w:tc>
          <w:tcPr>
            <w:tcW w:type="dxa" w:w="391"/>
            <w:shd w:fill="D9E1F2"/>
          </w:tcPr>
          <w:p>
            <w:pPr>
              <w:jc w:val="both"/>
            </w:pPr>
            <w:r/>
            <w:r>
              <w:t>1</w:t>
            </w:r>
          </w:p>
        </w:tc>
        <w:tc>
          <w:tcPr>
            <w:tcW w:type="dxa" w:w="1440"/>
            <w:shd w:fill="D9E1F2"/>
          </w:tcPr>
          <w:p>
            <w:pPr>
              <w:jc w:val="both"/>
            </w:pPr>
            <w:r/>
            <w:r>
              <w:t>husky-ai-model-anthropic-claude-sonnet-4-5-20250929</w:t>
            </w:r>
          </w:p>
        </w:tc>
        <w:tc>
          <w:tcPr>
            <w:tcW w:type="dxa" w:w="1054"/>
            <w:shd w:fill="D9E1F2"/>
          </w:tcPr>
          <w:p>
            <w:pPr>
              <w:jc w:val="both"/>
            </w:pPr>
            <w:r/>
            <w:r>
              <w:t>95</w:t>
            </w:r>
          </w:p>
        </w:tc>
        <w:tc>
          <w:tcPr>
            <w:tcW w:type="dxa" w:w="720"/>
            <w:shd w:fill="D9E1F2"/>
          </w:tcPr>
          <w:p>
            <w:pPr>
              <w:jc w:val="both"/>
            </w:pPr>
            <w:r/>
            <w:r>
              <w:t>🏆 Excellent</w:t>
            </w:r>
          </w:p>
        </w:tc>
        <w:tc>
          <w:tcPr>
            <w:tcW w:type="dxa" w:w="5420"/>
            <w:shd w:fill="D9E1F2"/>
          </w:tcPr>
          <w:p>
            <w:pPr>
              <w:jc w:val="both"/>
            </w:pPr>
            <w:r/>
            <w:r>
              <w:t>Extensive threats across all STRIDE categories with highly specific, zone-aware descriptions and actionable mitigations; covers supply chain, poisoning, and escalation risks comprehensively.</w:t>
            </w:r>
          </w:p>
        </w:tc>
      </w:tr>
      <w:tr>
        <w:tc>
          <w:tcPr>
            <w:tcW w:type="dxa" w:w="391"/>
            <w:shd w:fill="E7F0F8"/>
          </w:tcPr>
          <w:p>
            <w:pPr>
              <w:jc w:val="both"/>
            </w:pPr>
            <w:r/>
            <w:r>
              <w:t>2</w:t>
            </w:r>
          </w:p>
        </w:tc>
        <w:tc>
          <w:tcPr>
            <w:tcW w:type="dxa" w:w="1440"/>
            <w:shd w:fill="E7F0F8"/>
          </w:tcPr>
          <w:p>
            <w:pPr>
              <w:jc w:val="both"/>
            </w:pPr>
            <w:r/>
            <w:r>
              <w:t>husky-ai-model-anthropic-claude-opus-4-1-20250805</w:t>
            </w:r>
          </w:p>
        </w:tc>
        <w:tc>
          <w:tcPr>
            <w:tcW w:type="dxa" w:w="1054"/>
            <w:shd w:fill="E7F0F8"/>
          </w:tcPr>
          <w:p>
            <w:pPr>
              <w:jc w:val="both"/>
            </w:pPr>
            <w:r/>
            <w:r>
              <w:t>90</w:t>
            </w:r>
          </w:p>
        </w:tc>
        <w:tc>
          <w:tcPr>
            <w:tcW w:type="dxa" w:w="720"/>
            <w:shd w:fill="E7F0F8"/>
          </w:tcPr>
          <w:p>
            <w:pPr>
              <w:jc w:val="both"/>
            </w:pPr>
            <w:r/>
            <w:r>
              <w:t>🏆 Excellent</w:t>
            </w:r>
          </w:p>
        </w:tc>
        <w:tc>
          <w:tcPr>
            <w:tcW w:type="dxa" w:w="5420"/>
            <w:shd w:fill="E7F0F8"/>
          </w:tcPr>
          <w:p>
            <w:pPr>
              <w:jc w:val="both"/>
            </w:pPr>
            <w:r/>
            <w:r>
              <w:t>Detailed threats focusing on credential compromise, data poisoning, and privilege escalation; mitigations emphasize MFA, encryption, and auditing, with strong balance across categories.</w:t>
            </w:r>
          </w:p>
        </w:tc>
      </w:tr>
      <w:tr>
        <w:tc>
          <w:tcPr>
            <w:tcW w:type="dxa" w:w="391"/>
            <w:shd w:fill="D9E1F2"/>
          </w:tcPr>
          <w:p>
            <w:pPr>
              <w:jc w:val="both"/>
            </w:pPr>
            <w:r/>
            <w:r>
              <w:t>3</w:t>
            </w:r>
          </w:p>
        </w:tc>
        <w:tc>
          <w:tcPr>
            <w:tcW w:type="dxa" w:w="1440"/>
            <w:shd w:fill="D9E1F2"/>
          </w:tcPr>
          <w:p>
            <w:pPr>
              <w:jc w:val="both"/>
            </w:pPr>
            <w:r/>
            <w:r>
              <w:t>husky-ai-model-openai-gpt-5</w:t>
            </w:r>
          </w:p>
        </w:tc>
        <w:tc>
          <w:tcPr>
            <w:tcW w:type="dxa" w:w="1054"/>
            <w:shd w:fill="D9E1F2"/>
          </w:tcPr>
          <w:p>
            <w:pPr>
              <w:jc w:val="both"/>
            </w:pPr>
            <w:r/>
            <w:r>
              <w:t>85</w:t>
            </w:r>
          </w:p>
        </w:tc>
        <w:tc>
          <w:tcPr>
            <w:tcW w:type="dxa" w:w="720"/>
            <w:shd w:fill="D9E1F2"/>
          </w:tcPr>
          <w:p>
            <w:pPr>
              <w:jc w:val="both"/>
            </w:pPr>
            <w:r/>
            <w:r>
              <w:t>🌟 Good</w:t>
            </w:r>
          </w:p>
        </w:tc>
        <w:tc>
          <w:tcPr>
            <w:tcW w:type="dxa" w:w="5420"/>
            <w:shd w:fill="D9E1F2"/>
          </w:tcPr>
          <w:p>
            <w:pPr>
              <w:jc w:val="both"/>
            </w:pPr>
            <w:r/>
            <w:r>
              <w:t>Balanced coverage of spoofing, tampering, and DoS; mitigations are practical but slightly less granular than top models, with good focus on cross-zone risks.</w:t>
            </w:r>
          </w:p>
        </w:tc>
      </w:tr>
      <w:tr>
        <w:tc>
          <w:tcPr>
            <w:tcW w:type="dxa" w:w="391"/>
            <w:shd w:fill="E7F0F8"/>
          </w:tcPr>
          <w:p>
            <w:pPr>
              <w:jc w:val="both"/>
            </w:pPr>
            <w:r/>
            <w:r>
              <w:t>4</w:t>
            </w:r>
          </w:p>
        </w:tc>
        <w:tc>
          <w:tcPr>
            <w:tcW w:type="dxa" w:w="1440"/>
            <w:shd w:fill="E7F0F8"/>
          </w:tcPr>
          <w:p>
            <w:pPr>
              <w:jc w:val="both"/>
            </w:pPr>
            <w:r/>
            <w:r>
              <w:t>husky-ai-model-novita-qwen-qwen3-coder-480b-a35b-instruct</w:t>
            </w:r>
          </w:p>
        </w:tc>
        <w:tc>
          <w:tcPr>
            <w:tcW w:type="dxa" w:w="1054"/>
            <w:shd w:fill="E7F0F8"/>
          </w:tcPr>
          <w:p>
            <w:pPr>
              <w:jc w:val="both"/>
            </w:pPr>
            <w:r/>
            <w:r>
              <w:t>70</w:t>
            </w:r>
          </w:p>
        </w:tc>
        <w:tc>
          <w:tcPr>
            <w:tcW w:type="dxa" w:w="720"/>
            <w:shd w:fill="E7F0F8"/>
          </w:tcPr>
          <w:p>
            <w:pPr>
              <w:jc w:val="both"/>
            </w:pPr>
            <w:r/>
            <w:r>
              <w:t>✅ Adequate</w:t>
            </w:r>
          </w:p>
        </w:tc>
        <w:tc>
          <w:tcPr>
            <w:tcW w:type="dxa" w:w="5420"/>
            <w:shd w:fill="E7F0F8"/>
          </w:tcPr>
          <w:p>
            <w:pPr>
              <w:jc w:val="both"/>
            </w:pPr>
            <w:r/>
            <w:r>
              <w:t>Solid threats on tampering and disclosure, but fewer instances; mitigations are relevant but lack depth in areas like supply chain and insider threats.</w:t>
            </w:r>
          </w:p>
        </w:tc>
      </w:tr>
      <w:tr>
        <w:tc>
          <w:tcPr>
            <w:tcW w:type="dxa" w:w="391"/>
            <w:shd w:fill="D9E1F2"/>
          </w:tcPr>
          <w:p>
            <w:pPr>
              <w:jc w:val="both"/>
            </w:pPr>
            <w:r/>
            <w:r>
              <w:t>5</w:t>
            </w:r>
          </w:p>
        </w:tc>
        <w:tc>
          <w:tcPr>
            <w:tcW w:type="dxa" w:w="1440"/>
            <w:shd w:fill="D9E1F2"/>
          </w:tcPr>
          <w:p>
            <w:pPr>
              <w:jc w:val="both"/>
            </w:pPr>
            <w:r/>
            <w:r>
              <w:t>husky-ai-model-novita-deepseek-deepseek-v3.1-terminus</w:t>
            </w:r>
          </w:p>
        </w:tc>
        <w:tc>
          <w:tcPr>
            <w:tcW w:type="dxa" w:w="1054"/>
            <w:shd w:fill="D9E1F2"/>
          </w:tcPr>
          <w:p>
            <w:pPr>
              <w:jc w:val="both"/>
            </w:pPr>
            <w:r/>
            <w:r>
              <w:t>65</w:t>
            </w:r>
          </w:p>
        </w:tc>
        <w:tc>
          <w:tcPr>
            <w:tcW w:type="dxa" w:w="720"/>
            <w:shd w:fill="D9E1F2"/>
          </w:tcPr>
          <w:p>
            <w:pPr>
              <w:jc w:val="both"/>
            </w:pPr>
            <w:r/>
            <w:r>
              <w:t>✅ Adequate</w:t>
            </w:r>
          </w:p>
        </w:tc>
        <w:tc>
          <w:tcPr>
            <w:tcW w:type="dxa" w:w="5420"/>
            <w:shd w:fill="D9E1F2"/>
          </w:tcPr>
          <w:p>
            <w:pPr>
              <w:jc w:val="both"/>
            </w:pPr>
            <w:r/>
            <w:r>
              <w:t>Covers key areas like spoofing and tampering, but mitigations are basic and uneven; misses some DoS and repudiation threats.</w:t>
            </w:r>
          </w:p>
        </w:tc>
      </w:tr>
      <w:tr>
        <w:tc>
          <w:tcPr>
            <w:tcW w:type="dxa" w:w="391"/>
            <w:shd w:fill="E7F0F8"/>
          </w:tcPr>
          <w:p>
            <w:pPr>
              <w:jc w:val="both"/>
            </w:pPr>
            <w:r/>
            <w:r>
              <w:t>6</w:t>
            </w:r>
          </w:p>
        </w:tc>
        <w:tc>
          <w:tcPr>
            <w:tcW w:type="dxa" w:w="1440"/>
            <w:shd w:fill="E7F0F8"/>
          </w:tcPr>
          <w:p>
            <w:pPr>
              <w:jc w:val="both"/>
            </w:pPr>
            <w:r/>
            <w:r>
              <w:t>husky-ai-model-gemini-gemini-2.5-pro</w:t>
            </w:r>
          </w:p>
        </w:tc>
        <w:tc>
          <w:tcPr>
            <w:tcW w:type="dxa" w:w="1054"/>
            <w:shd w:fill="E7F0F8"/>
          </w:tcPr>
          <w:p>
            <w:pPr>
              <w:jc w:val="both"/>
            </w:pPr>
            <w:r/>
            <w:r>
              <w:t>60</w:t>
            </w:r>
          </w:p>
        </w:tc>
        <w:tc>
          <w:tcPr>
            <w:tcW w:type="dxa" w:w="720"/>
            <w:shd w:fill="E7F0F8"/>
          </w:tcPr>
          <w:p>
            <w:pPr>
              <w:jc w:val="both"/>
            </w:pPr>
            <w:r/>
            <w:r>
              <w:t>⚙️ Fair</w:t>
            </w:r>
          </w:p>
        </w:tc>
        <w:tc>
          <w:tcPr>
            <w:tcW w:type="dxa" w:w="5420"/>
            <w:shd w:fill="E7F0F8"/>
          </w:tcPr>
          <w:p>
            <w:pPr>
              <w:jc w:val="both"/>
            </w:pPr>
            <w:r/>
            <w:r>
              <w:t>Limited threats, mostly on tampering and disclosure; mitigations are generic and do not fully address methodology balance.</w:t>
            </w:r>
          </w:p>
        </w:tc>
      </w:tr>
      <w:tr>
        <w:tc>
          <w:tcPr>
            <w:tcW w:type="dxa" w:w="391"/>
            <w:shd w:fill="D9E1F2"/>
          </w:tcPr>
          <w:p>
            <w:pPr>
              <w:jc w:val="both"/>
            </w:pPr>
            <w:r/>
            <w:r>
              <w:t>7</w:t>
            </w:r>
          </w:p>
        </w:tc>
        <w:tc>
          <w:tcPr>
            <w:tcW w:type="dxa" w:w="1440"/>
            <w:shd w:fill="D9E1F2"/>
          </w:tcPr>
          <w:p>
            <w:pPr>
              <w:jc w:val="both"/>
            </w:pPr>
            <w:r/>
            <w:r>
              <w:t>husky-ai-model-xai-grok-4-fast-reasoning-latest</w:t>
            </w:r>
          </w:p>
        </w:tc>
        <w:tc>
          <w:tcPr>
            <w:tcW w:type="dxa" w:w="1054"/>
            <w:shd w:fill="D9E1F2"/>
          </w:tcPr>
          <w:p>
            <w:pPr>
              <w:jc w:val="both"/>
            </w:pPr>
            <w:r/>
            <w:r>
              <w:t>55</w:t>
            </w:r>
          </w:p>
        </w:tc>
        <w:tc>
          <w:tcPr>
            <w:tcW w:type="dxa" w:w="720"/>
            <w:shd w:fill="D9E1F2"/>
          </w:tcPr>
          <w:p>
            <w:pPr>
              <w:jc w:val="both"/>
            </w:pPr>
            <w:r/>
            <w:r>
              <w:t>⚙️ Fair</w:t>
            </w:r>
          </w:p>
        </w:tc>
        <w:tc>
          <w:tcPr>
            <w:tcW w:type="dxa" w:w="5420"/>
            <w:shd w:fill="D9E1F2"/>
          </w:tcPr>
          <w:p>
            <w:pPr>
              <w:jc w:val="both"/>
            </w:pPr>
            <w:r/>
            <w:r>
              <w:t>Sparse threats focused on basic risks; mitigations are underdeveloped, with gaps in coverage for elevation and repudiation.</w:t>
            </w:r>
          </w:p>
        </w:tc>
      </w:tr>
      <w:tr>
        <w:tc>
          <w:tcPr>
            <w:tcW w:type="dxa" w:w="391"/>
            <w:shd w:fill="E7F0F8"/>
          </w:tcPr>
          <w:p>
            <w:pPr>
              <w:jc w:val="both"/>
            </w:pPr>
            <w:r/>
            <w:r>
              <w:t>8</w:t>
            </w:r>
          </w:p>
        </w:tc>
        <w:tc>
          <w:tcPr>
            <w:tcW w:type="dxa" w:w="1440"/>
            <w:shd w:fill="E7F0F8"/>
          </w:tcPr>
          <w:p>
            <w:pPr>
              <w:jc w:val="both"/>
            </w:pPr>
            <w:r/>
            <w:r>
              <w:t>husky-ai-model-xai-grok-4-latest</w:t>
            </w:r>
          </w:p>
        </w:tc>
        <w:tc>
          <w:tcPr>
            <w:tcW w:type="dxa" w:w="1054"/>
            <w:shd w:fill="E7F0F8"/>
          </w:tcPr>
          <w:p>
            <w:pPr>
              <w:jc w:val="both"/>
            </w:pPr>
            <w:r/>
            <w:r>
              <w:t>50</w:t>
            </w:r>
          </w:p>
        </w:tc>
        <w:tc>
          <w:tcPr>
            <w:tcW w:type="dxa" w:w="720"/>
            <w:shd w:fill="E7F0F8"/>
          </w:tcPr>
          <w:p>
            <w:pPr>
              <w:jc w:val="both"/>
            </w:pPr>
            <w:r/>
            <w:r>
              <w:t>⚠️ Poor</w:t>
            </w:r>
          </w:p>
        </w:tc>
        <w:tc>
          <w:tcPr>
            <w:tcW w:type="dxa" w:w="5420"/>
            <w:shd w:fill="E7F0F8"/>
          </w:tcPr>
          <w:p>
            <w:pPr>
              <w:jc w:val="both"/>
            </w:pPr>
            <w:r/>
            <w:r>
              <w:t>Few threats, primarily spoofing and tampering; mitigations are simplistic and do not cover all categories adequately.</w:t>
            </w:r>
          </w:p>
        </w:tc>
      </w:tr>
      <w:tr>
        <w:tc>
          <w:tcPr>
            <w:tcW w:type="dxa" w:w="391"/>
            <w:shd w:fill="D9E1F2"/>
          </w:tcPr>
          <w:p>
            <w:pPr>
              <w:jc w:val="both"/>
            </w:pPr>
            <w:r/>
            <w:r>
              <w:t>9</w:t>
            </w:r>
          </w:p>
        </w:tc>
        <w:tc>
          <w:tcPr>
            <w:tcW w:type="dxa" w:w="1440"/>
            <w:shd w:fill="D9E1F2"/>
          </w:tcPr>
          <w:p>
            <w:pPr>
              <w:jc w:val="both"/>
            </w:pPr>
            <w:r/>
            <w:r>
              <w:t>husky-ai-model-ollama-gemma327b</w:t>
            </w:r>
          </w:p>
        </w:tc>
        <w:tc>
          <w:tcPr>
            <w:tcW w:type="dxa" w:w="1054"/>
            <w:shd w:fill="D9E1F2"/>
          </w:tcPr>
          <w:p>
            <w:pPr>
              <w:jc w:val="both"/>
            </w:pPr>
            <w:r/>
            <w:r>
              <w:t>40</w:t>
            </w:r>
          </w:p>
        </w:tc>
        <w:tc>
          <w:tcPr>
            <w:tcW w:type="dxa" w:w="720"/>
            <w:shd w:fill="D9E1F2"/>
          </w:tcPr>
          <w:p>
            <w:pPr>
              <w:jc w:val="both"/>
            </w:pPr>
            <w:r/>
            <w:r>
              <w:t>⚠️ Poor</w:t>
            </w:r>
          </w:p>
        </w:tc>
        <w:tc>
          <w:tcPr>
            <w:tcW w:type="dxa" w:w="5420"/>
            <w:shd w:fill="D9E1F2"/>
          </w:tcPr>
          <w:p>
            <w:pPr>
              <w:jc w:val="both"/>
            </w:pPr>
            <w:r/>
            <w:r>
              <w:t>Minimal threats, unbalanced toward tampering; mitigations are vague and lack specificity for the system's ML-specific risks.</w:t>
            </w:r>
          </w:p>
        </w:tc>
      </w:tr>
    </w:tbl>
    <w:p/>
    <w:p>
      <w:pPr>
        <w:pStyle w:val="Heading3"/>
        <w:jc w:val="left"/>
      </w:pPr>
      <w:r>
        <w:t>2. Overall Model Maturity</w:t>
      </w:r>
    </w:p>
    <w:p>
      <w:pPr>
        <w:jc w:val="both"/>
      </w:pPr>
      <w:r>
        <w:t>The shared DFD architecture across all models depicts a clear separation of experimental (development/training) and production zones, with actors interacting via SSH or HTTPS flows. Strengths include well-defined boundaries and flows for data ingestion, model training, deployment, and inference. However, gaps exist in labeling some internal flows as unencrypted and inconsistent encryption on stores, reducing visibility into confidentiality risks. The layout logically flows from external inputs to production serving, but lacks detail on auxiliary components like logging or monitoring.</w:t>
      </w:r>
    </w:p>
    <w:p>
      <w:pPr>
        <w:pStyle w:val="Heading4"/>
        <w:jc w:val="left"/>
      </w:pPr>
      <w:r>
        <w:t>2.1 Evaluation Summary</w:t>
      </w:r>
    </w:p>
    <w:p>
      <w:pPr>
        <w:jc w:val="both"/>
      </w:pPr>
      <w:r>
        <w:t>The DFD provides a solid foundation for understanding the Husky AI system's data flows, with clear trust zones distinguishing development from production environments. Strengths lie in mapping key processes and stores, facilitating identification of boundary crossings. Key gaps include incomplete encryption annotations on internal flows and stores, which could obscure transit risks, and limited decomposition of auxiliary security controls.</w:t>
      </w:r>
    </w:p>
    <w:p>
      <w:pPr>
        <w:pStyle w:val="Heading4"/>
        <w:jc w:val="left"/>
      </w:pPr>
      <w:r>
        <w:t>2.2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Clarity and Readability</w:t>
            </w:r>
          </w:p>
        </w:tc>
        <w:tc>
          <w:tcPr>
            <w:tcW w:type="dxa" w:w="391"/>
            <w:shd w:fill="D9E1F2"/>
          </w:tcPr>
          <w:p>
            <w:pPr>
              <w:jc w:val="both"/>
            </w:pPr>
            <w:r/>
            <w:r>
              <w:t>25%</w:t>
            </w:r>
          </w:p>
        </w:tc>
        <w:tc>
          <w:tcPr>
            <w:tcW w:type="dxa" w:w="391"/>
            <w:shd w:fill="D9E1F2"/>
          </w:tcPr>
          <w:p>
            <w:pPr>
              <w:jc w:val="both"/>
            </w:pPr>
            <w:r/>
            <w:r>
              <w:t>85</w:t>
            </w:r>
          </w:p>
        </w:tc>
        <w:tc>
          <w:tcPr>
            <w:tcW w:type="dxa" w:w="7189"/>
            <w:shd w:fill="D9E1F2"/>
          </w:tcPr>
          <w:p>
            <w:pPr>
              <w:jc w:val="both"/>
            </w:pPr>
            <w:r/>
            <w:r>
              <w:t>Elements are consistently labeled with descriptive names; trust zones are visually distinct, and flows use standard symbols, making the diagram easy to follow despite minor overlaps in positioning.</w:t>
            </w:r>
          </w:p>
        </w:tc>
      </w:tr>
      <w:tr>
        <w:tc>
          <w:tcPr>
            <w:tcW w:type="dxa" w:w="1054"/>
            <w:shd w:fill="E7F0F8"/>
          </w:tcPr>
          <w:p>
            <w:pPr>
              <w:jc w:val="both"/>
            </w:pPr>
            <w:r/>
            <w:r>
              <w:t>Completeness and Coverage</w:t>
            </w:r>
          </w:p>
        </w:tc>
        <w:tc>
          <w:tcPr>
            <w:tcW w:type="dxa" w:w="391"/>
            <w:shd w:fill="E7F0F8"/>
          </w:tcPr>
          <w:p>
            <w:pPr>
              <w:jc w:val="both"/>
            </w:pPr>
            <w:r/>
            <w:r>
              <w:t>30%</w:t>
            </w:r>
          </w:p>
        </w:tc>
        <w:tc>
          <w:tcPr>
            <w:tcW w:type="dxa" w:w="391"/>
            <w:shd w:fill="E7F0F8"/>
          </w:tcPr>
          <w:p>
            <w:pPr>
              <w:jc w:val="both"/>
            </w:pPr>
            <w:r/>
            <w:r>
              <w:t>75</w:t>
            </w:r>
          </w:p>
        </w:tc>
        <w:tc>
          <w:tcPr>
            <w:tcW w:type="dxa" w:w="7189"/>
            <w:shd w:fill="E7F0F8"/>
          </w:tcPr>
          <w:p>
            <w:pPr>
              <w:jc w:val="both"/>
            </w:pPr>
            <w:r/>
            <w:r>
              <w:t>Covers core actors, processes, stores, and flows; includes key interactions like SSH for admin access and HTTPS for external inputs, but omits details on auxiliary elements like monitoring or backup systems.</w:t>
            </w:r>
          </w:p>
        </w:tc>
      </w:tr>
      <w:tr>
        <w:tc>
          <w:tcPr>
            <w:tcW w:type="dxa" w:w="1054"/>
            <w:shd w:fill="D9E1F2"/>
          </w:tcPr>
          <w:p>
            <w:pPr>
              <w:jc w:val="both"/>
            </w:pPr>
            <w:r/>
            <w:r>
              <w:t>Accuracy and Logical Consistency</w:t>
            </w:r>
          </w:p>
        </w:tc>
        <w:tc>
          <w:tcPr>
            <w:tcW w:type="dxa" w:w="391"/>
            <w:shd w:fill="D9E1F2"/>
          </w:tcPr>
          <w:p>
            <w:pPr>
              <w:jc w:val="both"/>
            </w:pPr>
            <w:r/>
            <w:r>
              <w:t>25%</w:t>
            </w:r>
          </w:p>
        </w:tc>
        <w:tc>
          <w:tcPr>
            <w:tcW w:type="dxa" w:w="391"/>
            <w:shd w:fill="D9E1F2"/>
          </w:tcPr>
          <w:p>
            <w:pPr>
              <w:jc w:val="both"/>
            </w:pPr>
            <w:r/>
            <w:r>
              <w:t>80</w:t>
            </w:r>
          </w:p>
        </w:tc>
        <w:tc>
          <w:tcPr>
            <w:tcW w:type="dxa" w:w="7189"/>
            <w:shd w:fill="D9E1F2"/>
          </w:tcPr>
          <w:p>
            <w:pPr>
              <w:jc w:val="both"/>
            </w:pPr>
            <w:r/>
            <w:r>
              <w:t>Flows align with system logic (e.g., external to experimental for training, then to production); no major redundancies, though some unencrypted internal flows contradict stated security practices like TLS emphasis.</w:t>
            </w:r>
          </w:p>
        </w:tc>
      </w:tr>
      <w:tr>
        <w:tc>
          <w:tcPr>
            <w:tcW w:type="dxa" w:w="1054"/>
            <w:shd w:fill="E7F0F8"/>
          </w:tcPr>
          <w:p>
            <w:pPr>
              <w:jc w:val="both"/>
            </w:pPr>
            <w:r/>
            <w:r>
              <w:t>Usability for Security Analysis</w:t>
            </w:r>
          </w:p>
        </w:tc>
        <w:tc>
          <w:tcPr>
            <w:tcW w:type="dxa" w:w="391"/>
            <w:shd w:fill="E7F0F8"/>
          </w:tcPr>
          <w:p>
            <w:pPr>
              <w:jc w:val="both"/>
            </w:pPr>
            <w:r/>
            <w:r>
              <w:t>20%</w:t>
            </w:r>
          </w:p>
        </w:tc>
        <w:tc>
          <w:tcPr>
            <w:tcW w:type="dxa" w:w="391"/>
            <w:shd w:fill="E7F0F8"/>
          </w:tcPr>
          <w:p>
            <w:pPr>
              <w:jc w:val="both"/>
            </w:pPr>
            <w:r/>
            <w:r>
              <w:t>70</w:t>
            </w:r>
          </w:p>
        </w:tc>
        <w:tc>
          <w:tcPr>
            <w:tcW w:type="dxa" w:w="7189"/>
            <w:shd w:fill="E7F0F8"/>
          </w:tcPr>
          <w:p>
            <w:pPr>
              <w:jc w:val="both"/>
            </w:pPr>
            <w:r/>
            <w:r>
              <w:t>Enables quick identification of boundary risks (e.g., SSH cross-zone), but inconsistent encryption flags and lack of data classification on flows hinder deeper risk assessment and extensibility.</w:t>
            </w:r>
          </w:p>
        </w:tc>
      </w:tr>
    </w:tbl>
    <w:p/>
    <w:p>
      <w:pPr>
        <w:jc w:val="both"/>
      </w:pPr>
      <w:r>
        <w:rPr>
          <w:b/>
        </w:rPr>
        <w:t>Overall Model Maturity Total Score (0–100):</w:t>
      </w:r>
      <w:r>
        <w:t xml:space="preserve"> 78 </w:t>
      </w:r>
      <w:r>
        <w:rPr>
          <w:b/>
        </w:rPr>
        <w:t>Overall Model Maturity:</w:t>
      </w:r>
      <w:r>
        <w:t xml:space="preserve"> 🌟 Good</w:t>
      </w:r>
    </w:p>
    <w:p>
      <w:pPr>
        <w:pStyle w:val="Heading2"/>
        <w:jc w:val="left"/>
      </w:pPr>
      <w:r>
        <w:t>3. Individual Model Evaluations (Threats &amp; Mitigations Only)</w:t>
      </w:r>
    </w:p>
    <w:p>
      <w:pPr>
        <w:pStyle w:val="Heading3"/>
        <w:jc w:val="left"/>
      </w:pPr>
      <w:r>
        <w:t>##################################################################################</w:t>
      </w:r>
    </w:p>
    <w:p>
      <w:pPr>
        <w:pStyle w:val="Heading3"/>
        <w:jc w:val="left"/>
      </w:pPr>
      <w:r>
        <w:t>husky-ai-model-anthropic-claude-opus-4-1-20250805</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(husky-ai-model-anthropic-claude-opus-4-1-20250805)</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5</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Strong focus on credential compromise and impersonation across actors and flows.</w:t>
            </w:r>
          </w:p>
        </w:tc>
      </w:tr>
      <w:tr>
        <w:tc>
          <w:tcPr>
            <w:tcW w:type="dxa" w:w="720"/>
            <w:shd w:fill="E7F0F8"/>
          </w:tcPr>
          <w:p>
            <w:pPr>
              <w:jc w:val="both"/>
            </w:pPr>
            <w:r/>
            <w:r>
              <w:t>Tampering</w:t>
            </w:r>
          </w:p>
        </w:tc>
        <w:tc>
          <w:tcPr>
            <w:tcW w:type="dxa" w:w="391"/>
            <w:shd w:fill="E7F0F8"/>
          </w:tcPr>
          <w:p>
            <w:pPr>
              <w:jc w:val="both"/>
            </w:pPr>
            <w:r/>
            <w:r>
              <w:t>6</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Comprehensive coverage of data/model poisoning and tampering in training/deploy.</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Limited but relevant to logging gaps in SSH/admin actions.</w:t>
            </w:r>
          </w:p>
        </w:tc>
      </w:tr>
      <w:tr>
        <w:tc>
          <w:tcPr>
            <w:tcW w:type="dxa" w:w="720"/>
            <w:shd w:fill="E7F0F8"/>
          </w:tcPr>
          <w:p>
            <w:pPr>
              <w:jc w:val="both"/>
            </w:pPr>
            <w:r/>
            <w:r>
              <w:t>Information Disclosure</w:t>
            </w:r>
          </w:p>
        </w:tc>
        <w:tc>
          <w:tcPr>
            <w:tcW w:type="dxa" w:w="391"/>
            <w:shd w:fill="E7F0F8"/>
          </w:tcPr>
          <w:p>
            <w:pPr>
              <w:jc w:val="both"/>
            </w:pPr>
            <w:r/>
            <w:r>
              <w:t>4</w:t>
            </w:r>
          </w:p>
        </w:tc>
        <w:tc>
          <w:tcPr>
            <w:tcW w:type="dxa" w:w="391"/>
            <w:shd w:fill="E7F0F8"/>
          </w:tcPr>
          <w:p>
            <w:pPr>
              <w:jc w:val="both"/>
            </w:pPr>
            <w:r/>
            <w:r>
              <w:t>4</w:t>
            </w:r>
          </w:p>
        </w:tc>
        <w:tc>
          <w:tcPr>
            <w:tcW w:type="dxa" w:w="391"/>
            <w:shd w:fill="E7F0F8"/>
          </w:tcPr>
          <w:p>
            <w:pPr>
              <w:jc w:val="both"/>
            </w:pPr>
            <w:r/>
            <w:r>
              <w:t>2</w:t>
            </w:r>
          </w:p>
        </w:tc>
        <w:tc>
          <w:tcPr>
            <w:tcW w:type="dxa" w:w="7132"/>
            <w:shd w:fill="E7F0F8"/>
          </w:tcPr>
          <w:p>
            <w:pPr>
              <w:jc w:val="both"/>
            </w:pPr>
            <w:r/>
            <w:r>
              <w:t>Balanced on encryption failures and key exposure.</w:t>
            </w:r>
          </w:p>
        </w:tc>
      </w:tr>
      <w:tr>
        <w:tc>
          <w:tcPr>
            <w:tcW w:type="dxa" w:w="720"/>
            <w:shd w:fill="D9E1F2"/>
          </w:tcPr>
          <w:p>
            <w:pPr>
              <w:jc w:val="both"/>
            </w:pPr>
            <w:r/>
            <w:r>
              <w:t>Denial of Service</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Covers resource exhaustion in notebooks and APIs.</w:t>
            </w:r>
          </w:p>
        </w:tc>
      </w:tr>
      <w:tr>
        <w:tc>
          <w:tcPr>
            <w:tcW w:type="dxa" w:w="720"/>
            <w:shd w:fill="E7F0F8"/>
          </w:tcPr>
          <w:p>
            <w:pPr>
              <w:jc w:val="both"/>
            </w:pPr>
            <w:r/>
            <w:r>
              <w:t>Elevation of Privilege</w:t>
            </w:r>
          </w:p>
        </w:tc>
        <w:tc>
          <w:tcPr>
            <w:tcW w:type="dxa" w:w="391"/>
            <w:shd w:fill="E7F0F8"/>
          </w:tcPr>
          <w:p>
            <w:pPr>
              <w:jc w:val="both"/>
            </w:pPr>
            <w:r/>
            <w:r>
              <w:t>5</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Emphasizes cross-zone SSH risks and bastion compromise.</w:t>
            </w:r>
          </w:p>
        </w:tc>
      </w:tr>
    </w:tbl>
    <w:p/>
    <w:p>
      <w:pPr>
        <w:jc w:val="both"/>
      </w:pPr>
      <w:r>
        <w:t>Balanced across STRIDE with emphasis on tampering and elevation, plausible for an ML pipeline with external dependencies.</w:t>
      </w:r>
    </w:p>
    <w:p>
      <w:pPr>
        <w:pStyle w:val="Heading4"/>
        <w:jc w:val="left"/>
      </w:pPr>
      <w:r>
        <w:t>Mitigation Quality &amp; Alignment (husky-ai-model-anthropic-claude-opus-4-1-20250805)</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Mitigations directly target threats like MFA for SSH and encryption for flows.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Feasible steps such as key rotation and anomaly detection.</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Covers most threats but could expand on repudiation.</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Addresses root causes, e.g., sandboxing for notebooks.</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Aligns with NIST/OWASP (e.g., least privilege, auditing).</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Clear links between threats and mitigations.</w:t>
            </w:r>
          </w:p>
        </w:tc>
      </w:tr>
    </w:tbl>
    <w:p/>
    <w:p>
      <w:pPr>
        <w:jc w:val="both"/>
      </w:pPr>
      <w:r>
        <w:rPr>
          <w:b/>
        </w:rPr>
        <w:t>Summary Rating:</w:t>
      </w:r>
      <w:r>
        <w:t xml:space="preserve"> ✅ Adequate</w:t>
      </w:r>
    </w:p>
    <w:p>
      <w:pPr>
        <w:pStyle w:val="Heading4"/>
        <w:jc w:val="left"/>
      </w:pPr>
      <w:r>
        <w:t>Gaps, Blind Spots &amp; Prioritized Fixes (husky-ai-model-anthropic-claude-opus-4-1-20250805)</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44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412"/>
            <w:shd w:fill="5B9BD5"/>
          </w:tcPr>
          <w:p>
            <w:pPr>
              <w:jc w:val="both"/>
            </w:pPr>
            <w:r>
              <w:rPr>
                <w:b/>
              </w:rPr>
            </w:r>
            <w:r>
              <w:rPr>
                <w:b/>
                <w:color w:val="FFFFFF"/>
              </w:rPr>
              <w:t>Recommendation</w:t>
            </w:r>
          </w:p>
        </w:tc>
      </w:tr>
      <w:tr>
        <w:tc>
          <w:tcPr>
            <w:tcW w:type="dxa" w:w="391"/>
            <w:shd w:fill="D9E1F2"/>
          </w:tcPr>
          <w:p>
            <w:pPr>
              <w:jc w:val="both"/>
            </w:pPr>
            <w:r/>
            <w:r>
              <w:t>1</w:t>
            </w:r>
          </w:p>
        </w:tc>
        <w:tc>
          <w:tcPr>
            <w:tcW w:type="dxa" w:w="1440"/>
            <w:shd w:fill="D9E1F2"/>
          </w:tcPr>
          <w:p>
            <w:pPr>
              <w:jc w:val="both"/>
            </w:pPr>
            <w:r/>
            <w:r>
              <w:t>Limited repudiation threats</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Add threats for audit log tampering and mitigations like immutable logging.</w:t>
            </w:r>
          </w:p>
        </w:tc>
      </w:tr>
      <w:tr>
        <w:tc>
          <w:tcPr>
            <w:tcW w:type="dxa" w:w="391"/>
            <w:shd w:fill="E7F0F8"/>
          </w:tcPr>
          <w:p>
            <w:pPr>
              <w:jc w:val="both"/>
            </w:pPr>
            <w:r/>
            <w:r>
              <w:t>2</w:t>
            </w:r>
          </w:p>
        </w:tc>
        <w:tc>
          <w:tcPr>
            <w:tcW w:type="dxa" w:w="1440"/>
            <w:shd w:fill="E7F0F8"/>
          </w:tcPr>
          <w:p>
            <w:pPr>
              <w:jc w:val="both"/>
            </w:pPr>
            <w:r/>
            <w:r>
              <w:t>Underemphasis on supply chain in libraries</w:t>
            </w:r>
          </w:p>
        </w:tc>
        <w:tc>
          <w:tcPr>
            <w:tcW w:type="dxa" w:w="391"/>
            <w:shd w:fill="E7F0F8"/>
          </w:tcPr>
          <w:p>
            <w:pPr>
              <w:jc w:val="both"/>
            </w:pPr>
            <w:r/>
            <w:r>
              <w:t>High</w:t>
            </w:r>
          </w:p>
        </w:tc>
        <w:tc>
          <w:tcPr>
            <w:tcW w:type="dxa" w:w="391"/>
            <w:shd w:fill="E7F0F8"/>
          </w:tcPr>
          <w:p>
            <w:pPr>
              <w:jc w:val="both"/>
            </w:pPr>
            <w:r/>
            <w:r>
              <w:t>Medium</w:t>
            </w:r>
          </w:p>
        </w:tc>
        <w:tc>
          <w:tcPr>
            <w:tcW w:type="dxa" w:w="6412"/>
            <w:shd w:fill="E7F0F8"/>
          </w:tcPr>
          <w:p>
            <w:pPr>
              <w:jc w:val="both"/>
            </w:pPr>
            <w:r/>
            <w:r>
              <w:t>Include threats for dependency confusion attacks with SCA tool integration.</w:t>
            </w:r>
          </w:p>
        </w:tc>
      </w:tr>
      <w:tr>
        <w:tc>
          <w:tcPr>
            <w:tcW w:type="dxa" w:w="391"/>
            <w:shd w:fill="D9E1F2"/>
          </w:tcPr>
          <w:p>
            <w:pPr>
              <w:jc w:val="both"/>
            </w:pPr>
            <w:r/>
            <w:r>
              <w:t>3</w:t>
            </w:r>
          </w:p>
        </w:tc>
        <w:tc>
          <w:tcPr>
            <w:tcW w:type="dxa" w:w="1440"/>
            <w:shd w:fill="D9E1F2"/>
          </w:tcPr>
          <w:p>
            <w:pPr>
              <w:jc w:val="both"/>
            </w:pPr>
            <w:r/>
            <w:r>
              <w:t>No threats for model inversion attacks</w:t>
            </w:r>
          </w:p>
        </w:tc>
        <w:tc>
          <w:tcPr>
            <w:tcW w:type="dxa" w:w="391"/>
            <w:shd w:fill="D9E1F2"/>
          </w:tcPr>
          <w:p>
            <w:pPr>
              <w:jc w:val="both"/>
            </w:pPr>
            <w:r/>
            <w:r>
              <w:t>High</w:t>
            </w:r>
          </w:p>
        </w:tc>
        <w:tc>
          <w:tcPr>
            <w:tcW w:type="dxa" w:w="391"/>
            <w:shd w:fill="D9E1F2"/>
          </w:tcPr>
          <w:p>
            <w:pPr>
              <w:jc w:val="both"/>
            </w:pPr>
            <w:r/>
            <w:r>
              <w:t>High</w:t>
            </w:r>
          </w:p>
        </w:tc>
        <w:tc>
          <w:tcPr>
            <w:tcW w:type="dxa" w:w="6412"/>
            <w:shd w:fill="D9E1F2"/>
          </w:tcPr>
          <w:p>
            <w:pPr>
              <w:jc w:val="both"/>
            </w:pPr>
            <w:r/>
            <w:r>
              <w:t>Add inference-time threats and differential privacy mitigations.</w:t>
            </w:r>
          </w:p>
        </w:tc>
      </w:tr>
    </w:tbl>
    <w:p/>
    <w:p>
      <w:pPr>
        <w:pStyle w:val="Heading4"/>
        <w:jc w:val="left"/>
      </w:pPr>
      <w:r>
        <w:t>Threats &amp; Mitigations Maturity Assessment (husky-ai-model-anthropic-claude-opus-4-1-20250805)</w:t>
      </w:r>
    </w:p>
    <w:p>
      <w:pPr>
        <w:jc w:val="both"/>
      </w:pPr>
      <w:r>
        <w:t>This section evaluates the completeness, contextual quality, and methodological balance of threats and mitigations within the model. It focuses on whether the threat model demonstrates a credible and comprehensive application of the selected methodology (e.g., STRIDE) across all relevant elements of the DFD.</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90</w:t>
            </w:r>
          </w:p>
        </w:tc>
        <w:tc>
          <w:tcPr>
            <w:tcW w:type="dxa" w:w="7189"/>
            <w:shd w:fill="D9E1F2"/>
          </w:tcPr>
          <w:p>
            <w:pPr>
              <w:jc w:val="both"/>
            </w:pPr>
            <w:r/>
            <w:r>
              <w:t>All major actors, processes, stores, and flows have associated threats; critical paths like SSH and data ingestion are well-covered.</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85</w:t>
            </w:r>
          </w:p>
        </w:tc>
        <w:tc>
          <w:tcPr>
            <w:tcW w:type="dxa" w:w="7189"/>
            <w:shd w:fill="E7F0F8"/>
          </w:tcPr>
          <w:p>
            <w:pPr>
              <w:jc w:val="both"/>
            </w:pPr>
            <w:r/>
            <w:r>
              <w:t>Strong balance across STRIDE, with good representation of tampering and elevation; minor undercoverage in repudiation.</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90</w:t>
            </w:r>
          </w:p>
        </w:tc>
        <w:tc>
          <w:tcPr>
            <w:tcW w:type="dxa" w:w="7189"/>
            <w:shd w:fill="D9E1F2"/>
          </w:tcPr>
          <w:p>
            <w:pPr>
              <w:jc w:val="both"/>
            </w:pPr>
            <w:r/>
            <w:r>
              <w:t>Threats are plausible and tied to ML-specific risks like poisoning; aligns with zone exposures.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85</w:t>
            </w:r>
          </w:p>
        </w:tc>
        <w:tc>
          <w:tcPr>
            <w:tcW w:type="dxa" w:w="7189"/>
            <w:shd w:fill="E7F0F8"/>
          </w:tcPr>
          <w:p>
            <w:pPr>
              <w:jc w:val="both"/>
            </w:pPr>
            <w:r/>
            <w:r>
              <w:t>Mitigations are effective and root-cause focused, though some could specify tools (e.g., Sigstore).</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90</w:t>
            </w:r>
          </w:p>
        </w:tc>
        <w:tc>
          <w:tcPr>
            <w:tcW w:type="dxa" w:w="7189"/>
            <w:shd w:fill="D9E1F2"/>
          </w:tcPr>
          <w:p>
            <w:pPr>
              <w:jc w:val="both"/>
            </w:pPr>
            <w:r/>
            <w:r>
              <w:t>Severities match system risks; realistic for a cloud-based ML app with external integrations.</w:t>
            </w:r>
          </w:p>
        </w:tc>
      </w:tr>
    </w:tbl>
    <w:p/>
    <w:p>
      <w:pPr>
        <w:jc w:val="both"/>
      </w:pPr>
      <w:r>
        <w:rPr>
          <w:b/>
        </w:rPr>
        <w:t>Threats &amp; Mitigations Total Score (0–100):</w:t>
      </w:r>
      <w:r>
        <w:t xml:space="preserve"> 90 </w:t>
      </w:r>
      <w:r>
        <w:rPr>
          <w:b/>
        </w:rPr>
        <w:t>Threats &amp; Mitigations Maturity:</w:t>
      </w:r>
      <w:r>
        <w:t xml:space="preserve"> 🏆 Excellent</w:t>
      </w:r>
    </w:p>
    <w:p>
      <w:pPr>
        <w:pStyle w:val="Heading4"/>
        <w:jc w:val="left"/>
      </w:pPr>
      <w:r>
        <w:t>Strategic Recommendations (husky-ai-model-anthropic-claude-opus-4-1-20250805)</w:t>
      </w:r>
    </w:p>
    <w:p>
      <w:pPr>
        <w:pStyle w:val="ListNumber"/>
        <w:jc w:val="both"/>
      </w:pPr>
      <w:r>
        <w:t>Add threats for repudiation in admin flows to cover audit gaps, justifying with logging best practices.</w:t>
      </w:r>
    </w:p>
    <w:p>
      <w:pPr>
        <w:pStyle w:val="ListNumber"/>
        <w:jc w:val="both"/>
      </w:pPr>
      <w:r>
        <w:t>Enhance supply chain threats by including vendor risk assessments, as external libraries are a key vector.</w:t>
      </w:r>
    </w:p>
    <w:p>
      <w:pPr>
        <w:pStyle w:val="ListNumber"/>
        <w:jc w:val="both"/>
      </w:pPr>
      <w:r>
        <w:t>Incorporate model-specific threats like adversarial examples during inference, with mitigations like robust training.</w:t>
      </w:r>
    </w:p>
    <w:p>
      <w:pPr>
        <w:pStyle w:val="ListNumber"/>
        <w:jc w:val="both"/>
      </w:pPr>
      <w:r>
        <w:t>Remove redundant threats on basic encryption to streamline focus on unique ML risks.</w:t>
      </w:r>
    </w:p>
    <w:p>
      <w:pPr>
        <w:pStyle w:val="ListNumber"/>
        <w:jc w:val="both"/>
      </w:pPr>
      <w:r>
        <w:t>Expand mitigations with quantifiable metrics, e.g., key rotation frequency, to improve traceability.</w:t>
      </w:r>
    </w:p>
    <w:p>
      <w:pPr>
        <w:pStyle w:val="Heading3"/>
        <w:jc w:val="left"/>
      </w:pPr>
      <w:r>
        <w:t>##################################################################################</w:t>
      </w:r>
    </w:p>
    <w:p>
      <w:pPr>
        <w:pStyle w:val="Heading3"/>
        <w:jc w:val="left"/>
      </w:pPr>
      <w:r>
        <w:t>husky-ai-model-anthropic-claude-sonnet-4-5-20250929</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(husky-ai-model-anthropic-claude-sonnet-4-5-20250929)</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7</w:t>
            </w:r>
          </w:p>
        </w:tc>
        <w:tc>
          <w:tcPr>
            <w:tcW w:type="dxa" w:w="391"/>
            <w:shd w:fill="D9E1F2"/>
          </w:tcPr>
          <w:p>
            <w:pPr>
              <w:jc w:val="both"/>
            </w:pPr>
            <w:r/>
            <w:r>
              <w:t>3</w:t>
            </w:r>
          </w:p>
        </w:tc>
        <w:tc>
          <w:tcPr>
            <w:tcW w:type="dxa" w:w="391"/>
            <w:shd w:fill="D9E1F2"/>
          </w:tcPr>
          <w:p>
            <w:pPr>
              <w:jc w:val="both"/>
            </w:pPr>
            <w:r/>
            <w:r>
              <w:t>1</w:t>
            </w:r>
          </w:p>
        </w:tc>
        <w:tc>
          <w:tcPr>
            <w:tcW w:type="dxa" w:w="7132"/>
            <w:shd w:fill="D9E1F2"/>
          </w:tcPr>
          <w:p>
            <w:pPr>
              <w:jc w:val="both"/>
            </w:pPr>
            <w:r/>
            <w:r>
              <w:t>Extensive on credentials and actors.</w:t>
            </w:r>
          </w:p>
        </w:tc>
      </w:tr>
      <w:tr>
        <w:tc>
          <w:tcPr>
            <w:tcW w:type="dxa" w:w="720"/>
            <w:shd w:fill="E7F0F8"/>
          </w:tcPr>
          <w:p>
            <w:pPr>
              <w:jc w:val="both"/>
            </w:pPr>
            <w:r/>
            <w:r>
              <w:t>Tampering</w:t>
            </w:r>
          </w:p>
        </w:tc>
        <w:tc>
          <w:tcPr>
            <w:tcW w:type="dxa" w:w="391"/>
            <w:shd w:fill="E7F0F8"/>
          </w:tcPr>
          <w:p>
            <w:pPr>
              <w:jc w:val="both"/>
            </w:pPr>
            <w:r/>
            <w:r>
              <w:t>8</w:t>
            </w:r>
          </w:p>
        </w:tc>
        <w:tc>
          <w:tcPr>
            <w:tcW w:type="dxa" w:w="391"/>
            <w:shd w:fill="E7F0F8"/>
          </w:tcPr>
          <w:p>
            <w:pPr>
              <w:jc w:val="both"/>
            </w:pPr>
            <w:r/>
            <w:r>
              <w:t>4</w:t>
            </w:r>
          </w:p>
        </w:tc>
        <w:tc>
          <w:tcPr>
            <w:tcW w:type="dxa" w:w="391"/>
            <w:shd w:fill="E7F0F8"/>
          </w:tcPr>
          <w:p>
            <w:pPr>
              <w:jc w:val="both"/>
            </w:pPr>
            <w:r/>
            <w:r>
              <w:t>1</w:t>
            </w:r>
          </w:p>
        </w:tc>
        <w:tc>
          <w:tcPr>
            <w:tcW w:type="dxa" w:w="7132"/>
            <w:shd w:fill="E7F0F8"/>
          </w:tcPr>
          <w:p>
            <w:pPr>
              <w:jc w:val="both"/>
            </w:pPr>
            <w:r/>
            <w:r>
              <w:t>Deep coverage of poisoning and flows.</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Improved logging threats.</w:t>
            </w:r>
          </w:p>
        </w:tc>
      </w:tr>
      <w:tr>
        <w:tc>
          <w:tcPr>
            <w:tcW w:type="dxa" w:w="720"/>
            <w:shd w:fill="E7F0F8"/>
          </w:tcPr>
          <w:p>
            <w:pPr>
              <w:jc w:val="both"/>
            </w:pPr>
            <w:r/>
            <w:r>
              <w:t>Information Disclosure</w:t>
            </w:r>
          </w:p>
        </w:tc>
        <w:tc>
          <w:tcPr>
            <w:tcW w:type="dxa" w:w="391"/>
            <w:shd w:fill="E7F0F8"/>
          </w:tcPr>
          <w:p>
            <w:pPr>
              <w:jc w:val="both"/>
            </w:pPr>
            <w:r/>
            <w:r>
              <w:t>6</w:t>
            </w:r>
          </w:p>
        </w:tc>
        <w:tc>
          <w:tcPr>
            <w:tcW w:type="dxa" w:w="391"/>
            <w:shd w:fill="E7F0F8"/>
          </w:tcPr>
          <w:p>
            <w:pPr>
              <w:jc w:val="both"/>
            </w:pPr>
            <w:r/>
            <w:r>
              <w:t>5</w:t>
            </w:r>
          </w:p>
        </w:tc>
        <w:tc>
          <w:tcPr>
            <w:tcW w:type="dxa" w:w="391"/>
            <w:shd w:fill="E7F0F8"/>
          </w:tcPr>
          <w:p>
            <w:pPr>
              <w:jc w:val="both"/>
            </w:pPr>
            <w:r/>
            <w:r>
              <w:t>2</w:t>
            </w:r>
          </w:p>
        </w:tc>
        <w:tc>
          <w:tcPr>
            <w:tcW w:type="dxa" w:w="7132"/>
            <w:shd w:fill="E7F0F8"/>
          </w:tcPr>
          <w:p>
            <w:pPr>
              <w:jc w:val="both"/>
            </w:pPr>
            <w:r/>
            <w:r>
              <w:t>Detailed on encryption and exfiltration.</w:t>
            </w:r>
          </w:p>
        </w:tc>
      </w:tr>
      <w:tr>
        <w:tc>
          <w:tcPr>
            <w:tcW w:type="dxa" w:w="720"/>
            <w:shd w:fill="D9E1F2"/>
          </w:tcPr>
          <w:p>
            <w:pPr>
              <w:jc w:val="both"/>
            </w:pPr>
            <w:r/>
            <w:r>
              <w:t>Denial of Service</w:t>
            </w:r>
          </w:p>
        </w:tc>
        <w:tc>
          <w:tcPr>
            <w:tcW w:type="dxa" w:w="391"/>
            <w:shd w:fill="D9E1F2"/>
          </w:tcPr>
          <w:p>
            <w:pPr>
              <w:jc w:val="both"/>
            </w:pPr>
            <w:r/>
            <w:r>
              <w:t>4</w:t>
            </w:r>
          </w:p>
        </w:tc>
        <w:tc>
          <w:tcPr>
            <w:tcW w:type="dxa" w:w="391"/>
            <w:shd w:fill="D9E1F2"/>
          </w:tcPr>
          <w:p>
            <w:pPr>
              <w:jc w:val="both"/>
            </w:pPr>
            <w:r/>
            <w:r>
              <w:t>3</w:t>
            </w:r>
          </w:p>
        </w:tc>
        <w:tc>
          <w:tcPr>
            <w:tcW w:type="dxa" w:w="391"/>
            <w:shd w:fill="D9E1F2"/>
          </w:tcPr>
          <w:p>
            <w:pPr>
              <w:jc w:val="both"/>
            </w:pPr>
            <w:r/>
            <w:r>
              <w:t>1</w:t>
            </w:r>
          </w:p>
        </w:tc>
        <w:tc>
          <w:tcPr>
            <w:tcW w:type="dxa" w:w="7132"/>
            <w:shd w:fill="D9E1F2"/>
          </w:tcPr>
          <w:p>
            <w:pPr>
              <w:jc w:val="both"/>
            </w:pPr>
            <w:r/>
            <w:r>
              <w:t>Resource and API focus.</w:t>
            </w:r>
          </w:p>
        </w:tc>
      </w:tr>
      <w:tr>
        <w:tc>
          <w:tcPr>
            <w:tcW w:type="dxa" w:w="720"/>
            <w:shd w:fill="E7F0F8"/>
          </w:tcPr>
          <w:p>
            <w:pPr>
              <w:jc w:val="both"/>
            </w:pPr>
            <w:r/>
            <w:r>
              <w:t>Elevation of Privilege</w:t>
            </w:r>
          </w:p>
        </w:tc>
        <w:tc>
          <w:tcPr>
            <w:tcW w:type="dxa" w:w="391"/>
            <w:shd w:fill="E7F0F8"/>
          </w:tcPr>
          <w:p>
            <w:pPr>
              <w:jc w:val="both"/>
            </w:pPr>
            <w:r/>
            <w:r>
              <w:t>6</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Cross-zone and bastion emphasis.</w:t>
            </w:r>
          </w:p>
        </w:tc>
      </w:tr>
    </w:tbl>
    <w:p/>
    <w:p>
      <w:pPr>
        <w:jc w:val="both"/>
      </w:pPr>
      <w:r>
        <w:t>Highly balanced, with advanced ML-specific threats like inversion attacks.</w:t>
      </w:r>
    </w:p>
    <w:p>
      <w:pPr>
        <w:pStyle w:val="Heading4"/>
        <w:jc w:val="left"/>
      </w:pPr>
      <w:r>
        <w:t>Mitigation Quality &amp; Alignment (husky-ai-model-anthropic-claude-sonnet-4-5-20250929)</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Highly targeted, e.g., differential privacy for models.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Actionable with tools like Sigstore.</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Comprehensive, covering all categories.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Root-cause oriented, e.g., zero-trust networking.</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Strong NIST/OWASP ties.</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Explicit links and justifications.</w:t>
            </w:r>
          </w:p>
        </w:tc>
      </w:tr>
    </w:tbl>
    <w:p/>
    <w:p>
      <w:pPr>
        <w:jc w:val="both"/>
      </w:pPr>
      <w:r>
        <w:rPr>
          <w:b/>
        </w:rPr>
        <w:t>Summary Rating:</w:t>
      </w:r>
      <w:r>
        <w:t xml:space="preserve"> ✅ Adequate</w:t>
      </w:r>
    </w:p>
    <w:p>
      <w:pPr>
        <w:pStyle w:val="Heading4"/>
        <w:jc w:val="left"/>
      </w:pPr>
      <w:r>
        <w:t>Gaps, Blind Spots &amp; Prioritized Fixes (husky-ai-model-anthropic-claude-sonnet-4-5-20250929)</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Minor gaps in low-severity DoS</w:t>
            </w:r>
          </w:p>
        </w:tc>
        <w:tc>
          <w:tcPr>
            <w:tcW w:type="dxa" w:w="391"/>
            <w:shd w:fill="D9E1F2"/>
          </w:tcPr>
          <w:p>
            <w:pPr>
              <w:jc w:val="both"/>
            </w:pPr>
            <w:r/>
            <w:r>
              <w:t>Low</w:t>
            </w:r>
          </w:p>
        </w:tc>
        <w:tc>
          <w:tcPr>
            <w:tcW w:type="dxa" w:w="391"/>
            <w:shd w:fill="D9E1F2"/>
          </w:tcPr>
          <w:p>
            <w:pPr>
              <w:jc w:val="both"/>
            </w:pPr>
            <w:r/>
            <w:r>
              <w:t>Low</w:t>
            </w:r>
          </w:p>
        </w:tc>
        <w:tc>
          <w:tcPr>
            <w:tcW w:type="dxa" w:w="6797"/>
            <w:shd w:fill="D9E1F2"/>
          </w:tcPr>
          <w:p>
            <w:pPr>
              <w:jc w:val="both"/>
            </w:pPr>
            <w:r/>
            <w:r>
              <w:t>Add mitigations for low-impact floods.</w:t>
            </w:r>
          </w:p>
        </w:tc>
      </w:tr>
      <w:tr>
        <w:tc>
          <w:tcPr>
            <w:tcW w:type="dxa" w:w="391"/>
            <w:shd w:fill="E7F0F8"/>
          </w:tcPr>
          <w:p>
            <w:pPr>
              <w:jc w:val="both"/>
            </w:pPr>
            <w:r/>
            <w:r>
              <w:t>2</w:t>
            </w:r>
          </w:p>
        </w:tc>
        <w:tc>
          <w:tcPr>
            <w:tcW w:type="dxa" w:w="1054"/>
            <w:shd w:fill="E7F0F8"/>
          </w:tcPr>
          <w:p>
            <w:pPr>
              <w:jc w:val="both"/>
            </w:pPr>
            <w:r/>
            <w:r>
              <w:t>Overlap in similar threats</w:t>
            </w:r>
          </w:p>
        </w:tc>
        <w:tc>
          <w:tcPr>
            <w:tcW w:type="dxa" w:w="391"/>
            <w:shd w:fill="E7F0F8"/>
          </w:tcPr>
          <w:p>
            <w:pPr>
              <w:jc w:val="both"/>
            </w:pPr>
            <w:r/>
            <w:r>
              <w:t>Medium</w:t>
            </w:r>
          </w:p>
        </w:tc>
        <w:tc>
          <w:tcPr>
            <w:tcW w:type="dxa" w:w="391"/>
            <w:shd w:fill="E7F0F8"/>
          </w:tcPr>
          <w:p>
            <w:pPr>
              <w:jc w:val="both"/>
            </w:pPr>
            <w:r/>
            <w:r>
              <w:t>Low</w:t>
            </w:r>
          </w:p>
        </w:tc>
        <w:tc>
          <w:tcPr>
            <w:tcW w:type="dxa" w:w="6797"/>
            <w:shd w:fill="E7F0F8"/>
          </w:tcPr>
          <w:p>
            <w:pPr>
              <w:jc w:val="both"/>
            </w:pPr>
            <w:r/>
            <w:r>
              <w:t>Consolidate duplicate escalation threats.</w:t>
            </w:r>
          </w:p>
        </w:tc>
      </w:tr>
      <w:tr>
        <w:tc>
          <w:tcPr>
            <w:tcW w:type="dxa" w:w="391"/>
            <w:shd w:fill="D9E1F2"/>
          </w:tcPr>
          <w:p>
            <w:pPr>
              <w:jc w:val="both"/>
            </w:pPr>
            <w:r/>
            <w:r>
              <w:t>3</w:t>
            </w:r>
          </w:p>
        </w:tc>
        <w:tc>
          <w:tcPr>
            <w:tcW w:type="dxa" w:w="1054"/>
            <w:shd w:fill="D9E1F2"/>
          </w:tcPr>
          <w:p>
            <w:pPr>
              <w:jc w:val="both"/>
            </w:pPr>
            <w:r/>
            <w:r>
              <w:t>Limited focus on physical access</w:t>
            </w:r>
          </w:p>
        </w:tc>
        <w:tc>
          <w:tcPr>
            <w:tcW w:type="dxa" w:w="391"/>
            <w:shd w:fill="D9E1F2"/>
          </w:tcPr>
          <w:p>
            <w:pPr>
              <w:jc w:val="both"/>
            </w:pPr>
            <w:r/>
            <w:r>
              <w:t>Medium</w:t>
            </w:r>
          </w:p>
        </w:tc>
        <w:tc>
          <w:tcPr>
            <w:tcW w:type="dxa" w:w="391"/>
            <w:shd w:fill="D9E1F2"/>
          </w:tcPr>
          <w:p>
            <w:pPr>
              <w:jc w:val="both"/>
            </w:pPr>
            <w:r/>
            <w:r>
              <w:t>Medium</w:t>
            </w:r>
          </w:p>
        </w:tc>
        <w:tc>
          <w:tcPr>
            <w:tcW w:type="dxa" w:w="6797"/>
            <w:shd w:fill="D9E1F2"/>
          </w:tcPr>
          <w:p>
            <w:pPr>
              <w:jc w:val="both"/>
            </w:pPr>
            <w:r/>
            <w:r>
              <w:t>Include threats for data center access.</w:t>
            </w:r>
          </w:p>
        </w:tc>
      </w:tr>
    </w:tbl>
    <w:p/>
    <w:p>
      <w:pPr>
        <w:pStyle w:val="Heading4"/>
        <w:jc w:val="left"/>
      </w:pPr>
      <w:r>
        <w:t>Threats &amp; Mitigations Maturity Assessment (husky-ai-model-anthropic-claude-sonnet-4-5-20250929)</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95</w:t>
            </w:r>
          </w:p>
        </w:tc>
        <w:tc>
          <w:tcPr>
            <w:tcW w:type="dxa" w:w="7189"/>
            <w:shd w:fill="D9E1F2"/>
          </w:tcPr>
          <w:p>
            <w:pPr>
              <w:jc w:val="both"/>
            </w:pPr>
            <w:r/>
            <w:r>
              <w:t>Near-complete coverage of all elements with threats.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95</w:t>
            </w:r>
          </w:p>
        </w:tc>
        <w:tc>
          <w:tcPr>
            <w:tcW w:type="dxa" w:w="7189"/>
            <w:shd w:fill="E7F0F8"/>
          </w:tcPr>
          <w:p>
            <w:pPr>
              <w:jc w:val="both"/>
            </w:pPr>
            <w:r/>
            <w:r>
              <w:t>Excellent STRIDE balance, including advanced categories.</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95</w:t>
            </w:r>
          </w:p>
        </w:tc>
        <w:tc>
          <w:tcPr>
            <w:tcW w:type="dxa" w:w="7189"/>
            <w:shd w:fill="D9E1F2"/>
          </w:tcPr>
          <w:p>
            <w:pPr>
              <w:jc w:val="both"/>
            </w:pPr>
            <w:r/>
            <w:r>
              <w:t>Highly plausible for ML systems.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95</w:t>
            </w:r>
          </w:p>
        </w:tc>
        <w:tc>
          <w:tcPr>
            <w:tcW w:type="dxa" w:w="7189"/>
            <w:shd w:fill="E7F0F8"/>
          </w:tcPr>
          <w:p>
            <w:pPr>
              <w:jc w:val="both"/>
            </w:pPr>
            <w:r/>
            <w:r>
              <w:t>Effective and innovative mitigations.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95</w:t>
            </w:r>
          </w:p>
        </w:tc>
        <w:tc>
          <w:tcPr>
            <w:tcW w:type="dxa" w:w="7189"/>
            <w:shd w:fill="D9E1F2"/>
          </w:tcPr>
          <w:p>
            <w:pPr>
              <w:jc w:val="both"/>
            </w:pPr>
            <w:r/>
            <w:r>
              <w:t>Well-prioritized risks.</w:t>
            </w:r>
          </w:p>
        </w:tc>
      </w:tr>
    </w:tbl>
    <w:p/>
    <w:p>
      <w:pPr>
        <w:jc w:val="both"/>
      </w:pPr>
      <w:r>
        <w:rPr>
          <w:b/>
        </w:rPr>
        <w:t>Threats &amp; Mitigations Total Score (0–100):</w:t>
      </w:r>
      <w:r>
        <w:t xml:space="preserve"> 95 </w:t>
      </w:r>
      <w:r>
        <w:rPr>
          <w:b/>
        </w:rPr>
        <w:t>Threats &amp; Mitigations Maturity:</w:t>
      </w:r>
      <w:r>
        <w:t xml:space="preserve"> 🏆 Excellent</w:t>
      </w:r>
    </w:p>
    <w:p>
      <w:pPr>
        <w:pStyle w:val="Heading4"/>
        <w:jc w:val="left"/>
      </w:pPr>
      <w:r>
        <w:t>Strategic Recommendations (husky-ai-model-anthropic-claude-sonnet-4-5-20250929)</w:t>
      </w:r>
    </w:p>
    <w:p>
      <w:pPr>
        <w:pStyle w:val="ListNumber"/>
        <w:jc w:val="both"/>
      </w:pPr>
      <w:r>
        <w:t>Consolidate overlapping threats to avoid redundancy while maintaining coverage.</w:t>
      </w:r>
    </w:p>
    <w:p>
      <w:pPr>
        <w:pStyle w:val="ListNumber"/>
        <w:jc w:val="both"/>
      </w:pPr>
      <w:r>
        <w:t>Add low-severity threats for completeness, justifying with minor risk scenarios.</w:t>
      </w:r>
    </w:p>
    <w:p>
      <w:pPr>
        <w:pStyle w:val="ListNumber"/>
        <w:jc w:val="both"/>
      </w:pPr>
      <w:r>
        <w:t>Incorporate physical security threats, as cloud models often overlook on-prem risks.</w:t>
      </w:r>
    </w:p>
    <w:p>
      <w:pPr>
        <w:pStyle w:val="ListNumber"/>
        <w:jc w:val="both"/>
      </w:pPr>
      <w:r>
        <w:t>Enhance mitigations with cost-benefit analysis for implementation.</w:t>
      </w:r>
    </w:p>
    <w:p>
      <w:pPr>
        <w:pStyle w:val="ListNumber"/>
        <w:jc w:val="both"/>
      </w:pPr>
      <w:r>
        <w:t>Integrate emerging threats like AI supply chain attacks from recent advisories.</w:t>
      </w:r>
    </w:p>
    <w:p>
      <w:pPr>
        <w:pStyle w:val="Heading3"/>
        <w:jc w:val="left"/>
      </w:pPr>
      <w:r>
        <w:t>##################################################################################</w:t>
      </w:r>
    </w:p>
    <w:p>
      <w:pPr>
        <w:pStyle w:val="Heading3"/>
        <w:jc w:val="left"/>
      </w:pPr>
      <w:r>
        <w:t>husky-ai-model-gemini-gemini-2.5-pro</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(husky-ai-model-gemini-gemini-2.5-pro)</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Basic credential risks.</w:t>
            </w:r>
          </w:p>
        </w:tc>
      </w:tr>
      <w:tr>
        <w:tc>
          <w:tcPr>
            <w:tcW w:type="dxa" w:w="720"/>
            <w:shd w:fill="E7F0F8"/>
          </w:tcPr>
          <w:p>
            <w:pPr>
              <w:jc w:val="both"/>
            </w:pPr>
            <w:r/>
            <w:r>
              <w:t>Tampering</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Focus on data poisoning.</w:t>
            </w:r>
          </w:p>
        </w:tc>
      </w:tr>
      <w:tr>
        <w:tc>
          <w:tcPr>
            <w:tcW w:type="dxa" w:w="720"/>
            <w:shd w:fill="D9E1F2"/>
          </w:tcPr>
          <w:p>
            <w:pPr>
              <w:jc w:val="both"/>
            </w:pPr>
            <w:r/>
            <w:r>
              <w:t>Repudiation</w:t>
            </w:r>
          </w:p>
        </w:tc>
        <w:tc>
          <w:tcPr>
            <w:tcW w:type="dxa" w:w="391"/>
            <w:shd w:fill="D9E1F2"/>
          </w:tcPr>
          <w:p>
            <w:pPr>
              <w:jc w:val="both"/>
            </w:pPr>
            <w:r/>
            <w:r>
              <w:t>0</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Absent.</w:t>
            </w:r>
          </w:p>
        </w:tc>
      </w:tr>
      <w:tr>
        <w:tc>
          <w:tcPr>
            <w:tcW w:type="dxa" w:w="720"/>
            <w:shd w:fill="E7F0F8"/>
          </w:tcPr>
          <w:p>
            <w:pPr>
              <w:jc w:val="both"/>
            </w:pPr>
            <w:r/>
            <w:r>
              <w:t>Information Disclosure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1</w:t>
            </w:r>
          </w:p>
        </w:tc>
        <w:tc>
          <w:tcPr>
            <w:tcW w:type="dxa" w:w="7132"/>
            <w:shd w:fill="E7F0F8"/>
          </w:tcPr>
          <w:p>
            <w:pPr>
              <w:jc w:val="both"/>
            </w:pPr>
            <w:r/>
            <w:r>
              <w:t>Encryption gaps.</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Resource exhaustion.</w:t>
            </w:r>
          </w:p>
        </w:tc>
      </w:tr>
      <w:tr>
        <w:tc>
          <w:tcPr>
            <w:tcW w:type="dxa" w:w="720"/>
            <w:shd w:fill="E7F0F8"/>
          </w:tcPr>
          <w:p>
            <w:pPr>
              <w:jc w:val="both"/>
            </w:pPr>
            <w:r/>
            <w:r>
              <w:t>Elevation of Privilege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Bastion focus.</w:t>
            </w:r>
          </w:p>
        </w:tc>
      </w:tr>
    </w:tbl>
    <w:p/>
    <w:p>
      <w:pPr>
        <w:jc w:val="both"/>
      </w:pPr>
      <w:r>
        <w:t>Unbalanced, heavy on tampering; misses repudiation.</w:t>
      </w:r>
    </w:p>
    <w:p>
      <w:pPr>
        <w:pStyle w:val="Heading4"/>
        <w:jc w:val="left"/>
      </w:pPr>
      <w:r>
        <w:t>Mitigation Quality &amp; Alignment (husky-ai-model-gemini-gemini-2.5-pro)</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Generic, not always tied to threats.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Basic suggestions like encryption.</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Incomplete for missing categories.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Addresses symptoms more than roots.</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Loose ties to standards.</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Limited justification.</w:t>
            </w:r>
          </w:p>
        </w:tc>
      </w:tr>
    </w:tbl>
    <w:p/>
    <w:p>
      <w:pPr>
        <w:jc w:val="both"/>
      </w:pPr>
      <w:r>
        <w:rPr>
          <w:b/>
        </w:rPr>
        <w:t>Summary Rating:</w:t>
      </w:r>
      <w:r>
        <w:t xml:space="preserve"> ⚠️ Partially adequate</w:t>
      </w:r>
    </w:p>
    <w:p>
      <w:pPr>
        <w:pStyle w:val="Heading4"/>
        <w:jc w:val="left"/>
      </w:pPr>
      <w:r>
        <w:t>Gaps, Blind Spots &amp; Prioritized Fixes (husky-ai-model-gemini-gemini-2.5-pro)</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72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7132"/>
            <w:shd w:fill="5B9BD5"/>
          </w:tcPr>
          <w:p>
            <w:pPr>
              <w:jc w:val="both"/>
            </w:pPr>
            <w:r>
              <w:rPr>
                <w:b/>
              </w:rPr>
            </w:r>
            <w:r>
              <w:rPr>
                <w:b/>
                <w:color w:val="FFFFFF"/>
              </w:rPr>
              <w:t>Recommendation</w:t>
            </w:r>
          </w:p>
        </w:tc>
      </w:tr>
      <w:tr>
        <w:tc>
          <w:tcPr>
            <w:tcW w:type="dxa" w:w="391"/>
            <w:shd w:fill="D9E1F2"/>
          </w:tcPr>
          <w:p>
            <w:pPr>
              <w:jc w:val="both"/>
            </w:pPr>
            <w:r/>
            <w:r>
              <w:t>1</w:t>
            </w:r>
          </w:p>
        </w:tc>
        <w:tc>
          <w:tcPr>
            <w:tcW w:type="dxa" w:w="720"/>
            <w:shd w:fill="D9E1F2"/>
          </w:tcPr>
          <w:p>
            <w:pPr>
              <w:jc w:val="both"/>
            </w:pPr>
            <w:r/>
            <w:r>
              <w:t>No repudiation threats</w:t>
            </w:r>
          </w:p>
        </w:tc>
        <w:tc>
          <w:tcPr>
            <w:tcW w:type="dxa" w:w="391"/>
            <w:shd w:fill="D9E1F2"/>
          </w:tcPr>
          <w:p>
            <w:pPr>
              <w:jc w:val="both"/>
            </w:pPr>
            <w:r/>
            <w:r>
              <w:t>High</w:t>
            </w:r>
          </w:p>
        </w:tc>
        <w:tc>
          <w:tcPr>
            <w:tcW w:type="dxa" w:w="391"/>
            <w:shd w:fill="D9E1F2"/>
          </w:tcPr>
          <w:p>
            <w:pPr>
              <w:jc w:val="both"/>
            </w:pPr>
            <w:r/>
            <w:r>
              <w:t>Medium</w:t>
            </w:r>
          </w:p>
        </w:tc>
        <w:tc>
          <w:tcPr>
            <w:tcW w:type="dxa" w:w="7132"/>
            <w:shd w:fill="D9E1F2"/>
          </w:tcPr>
          <w:p>
            <w:pPr>
              <w:jc w:val="both"/>
            </w:pPr>
            <w:r/>
            <w:r>
              <w:t>Add logging threats and immutable audit mitigations.</w:t>
            </w:r>
          </w:p>
        </w:tc>
      </w:tr>
      <w:tr>
        <w:tc>
          <w:tcPr>
            <w:tcW w:type="dxa" w:w="391"/>
            <w:shd w:fill="E7F0F8"/>
          </w:tcPr>
          <w:p>
            <w:pPr>
              <w:jc w:val="both"/>
            </w:pPr>
            <w:r/>
            <w:r>
              <w:t>2</w:t>
            </w:r>
          </w:p>
        </w:tc>
        <w:tc>
          <w:tcPr>
            <w:tcW w:type="dxa" w:w="720"/>
            <w:shd w:fill="E7F0F8"/>
          </w:tcPr>
          <w:p>
            <w:pPr>
              <w:jc w:val="both"/>
            </w:pPr>
            <w:r/>
            <w:r>
              <w:t>Sparse coverage overall</w:t>
            </w:r>
          </w:p>
        </w:tc>
        <w:tc>
          <w:tcPr>
            <w:tcW w:type="dxa" w:w="391"/>
            <w:shd w:fill="E7F0F8"/>
          </w:tcPr>
          <w:p>
            <w:pPr>
              <w:jc w:val="both"/>
            </w:pPr>
            <w:r/>
            <w:r>
              <w:t>High</w:t>
            </w:r>
          </w:p>
        </w:tc>
        <w:tc>
          <w:tcPr>
            <w:tcW w:type="dxa" w:w="391"/>
            <w:shd w:fill="E7F0F8"/>
          </w:tcPr>
          <w:p>
            <w:pPr>
              <w:jc w:val="both"/>
            </w:pPr>
            <w:r/>
            <w:r>
              <w:t>Low</w:t>
            </w:r>
          </w:p>
        </w:tc>
        <w:tc>
          <w:tcPr>
            <w:tcW w:type="dxa" w:w="7132"/>
            <w:shd w:fill="E7F0F8"/>
          </w:tcPr>
          <w:p>
            <w:pPr>
              <w:jc w:val="both"/>
            </w:pPr>
            <w:r/>
            <w:r>
              <w:t>Expand to cover all STRIDE categories.</w:t>
            </w:r>
          </w:p>
        </w:tc>
      </w:tr>
      <w:tr>
        <w:tc>
          <w:tcPr>
            <w:tcW w:type="dxa" w:w="391"/>
            <w:shd w:fill="D9E1F2"/>
          </w:tcPr>
          <w:p>
            <w:pPr>
              <w:jc w:val="both"/>
            </w:pPr>
            <w:r/>
            <w:r>
              <w:t>3</w:t>
            </w:r>
          </w:p>
        </w:tc>
        <w:tc>
          <w:tcPr>
            <w:tcW w:type="dxa" w:w="720"/>
            <w:shd w:fill="D9E1F2"/>
          </w:tcPr>
          <w:p>
            <w:pPr>
              <w:jc w:val="both"/>
            </w:pPr>
            <w:r/>
            <w:r>
              <w:t>Ignores supply chain</w:t>
            </w:r>
          </w:p>
        </w:tc>
        <w:tc>
          <w:tcPr>
            <w:tcW w:type="dxa" w:w="391"/>
            <w:shd w:fill="D9E1F2"/>
          </w:tcPr>
          <w:p>
            <w:pPr>
              <w:jc w:val="both"/>
            </w:pPr>
            <w:r/>
            <w:r>
              <w:t>Medium</w:t>
            </w:r>
          </w:p>
        </w:tc>
        <w:tc>
          <w:tcPr>
            <w:tcW w:type="dxa" w:w="391"/>
            <w:shd w:fill="D9E1F2"/>
          </w:tcPr>
          <w:p>
            <w:pPr>
              <w:jc w:val="both"/>
            </w:pPr>
            <w:r/>
            <w:r>
              <w:t>Medium</w:t>
            </w:r>
          </w:p>
        </w:tc>
        <w:tc>
          <w:tcPr>
            <w:tcW w:type="dxa" w:w="7132"/>
            <w:shd w:fill="D9E1F2"/>
          </w:tcPr>
          <w:p>
            <w:pPr>
              <w:jc w:val="both"/>
            </w:pPr>
            <w:r/>
            <w:r>
              <w:t>Add library tampering threats.</w:t>
            </w:r>
          </w:p>
        </w:tc>
      </w:tr>
    </w:tbl>
    <w:p/>
    <w:p>
      <w:pPr>
        <w:pStyle w:val="Heading4"/>
        <w:jc w:val="left"/>
      </w:pPr>
      <w:r>
        <w:t>Threats &amp; Mitigations Maturity Assessment (husky-ai-model-gemini-gemini-2.5-pro)</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70</w:t>
            </w:r>
          </w:p>
        </w:tc>
        <w:tc>
          <w:tcPr>
            <w:tcW w:type="dxa" w:w="7189"/>
            <w:shd w:fill="D9E1F2"/>
          </w:tcPr>
          <w:p>
            <w:pPr>
              <w:jc w:val="both"/>
            </w:pPr>
            <w:r/>
            <w:r>
              <w:t>Covers main processes but misses some flows.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60</w:t>
            </w:r>
          </w:p>
        </w:tc>
        <w:tc>
          <w:tcPr>
            <w:tcW w:type="dxa" w:w="7189"/>
            <w:shd w:fill="E7F0F8"/>
          </w:tcPr>
          <w:p>
            <w:pPr>
              <w:jc w:val="both"/>
            </w:pPr>
            <w:r/>
            <w:r>
              <w:t>Uneven; repudiation absent.</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70</w:t>
            </w:r>
          </w:p>
        </w:tc>
        <w:tc>
          <w:tcPr>
            <w:tcW w:type="dxa" w:w="7189"/>
            <w:shd w:fill="D9E1F2"/>
          </w:tcPr>
          <w:p>
            <w:pPr>
              <w:jc w:val="both"/>
            </w:pPr>
            <w:r/>
            <w:r>
              <w:t>Plausible but shallow.</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65</w:t>
            </w:r>
          </w:p>
        </w:tc>
        <w:tc>
          <w:tcPr>
            <w:tcW w:type="dxa" w:w="7189"/>
            <w:shd w:fill="E7F0F8"/>
          </w:tcPr>
          <w:p>
            <w:pPr>
              <w:jc w:val="both"/>
            </w:pPr>
            <w:r/>
            <w:r>
              <w:t>Basic effectiveness.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70</w:t>
            </w:r>
          </w:p>
        </w:tc>
        <w:tc>
          <w:tcPr>
            <w:tcW w:type="dxa" w:w="7189"/>
            <w:shd w:fill="D9E1F2"/>
          </w:tcPr>
          <w:p>
            <w:pPr>
              <w:jc w:val="both"/>
            </w:pPr>
            <w:r/>
            <w:r>
              <w:t>Somewhat realistic.</w:t>
            </w:r>
          </w:p>
        </w:tc>
      </w:tr>
    </w:tbl>
    <w:p/>
    <w:p>
      <w:pPr>
        <w:jc w:val="both"/>
      </w:pPr>
      <w:r>
        <w:rPr>
          <w:b/>
        </w:rPr>
        <w:t>Threats &amp; Mitigations Total Score (0–100):</w:t>
      </w:r>
      <w:r>
        <w:t xml:space="preserve"> 60 </w:t>
      </w:r>
      <w:r>
        <w:rPr>
          <w:b/>
        </w:rPr>
        <w:t>Threats &amp; Mitigations Maturity:</w:t>
      </w:r>
      <w:r>
        <w:t xml:space="preserve"> ⚙️ Fair</w:t>
      </w:r>
    </w:p>
    <w:p>
      <w:pPr>
        <w:pStyle w:val="Heading4"/>
        <w:jc w:val="left"/>
      </w:pPr>
      <w:r>
        <w:t>Strategic Recommendations (husky-ai-model-gemini-gemini-2.5-pro)</w:t>
      </w:r>
    </w:p>
    <w:p>
      <w:pPr>
        <w:pStyle w:val="ListNumber"/>
        <w:jc w:val="both"/>
      </w:pPr>
      <w:r>
        <w:t>Add repudiation threats to balance methodology.</w:t>
      </w:r>
    </w:p>
    <w:p>
      <w:pPr>
        <w:pStyle w:val="ListNumber"/>
        <w:jc w:val="both"/>
      </w:pPr>
      <w:r>
        <w:t>Expand tampering coverage with ML-specific examples.</w:t>
      </w:r>
    </w:p>
    <w:p>
      <w:pPr>
        <w:pStyle w:val="ListNumber"/>
        <w:jc w:val="both"/>
      </w:pPr>
      <w:r>
        <w:t>Include supply chain risks for libraries.</w:t>
      </w:r>
    </w:p>
    <w:p>
      <w:pPr>
        <w:pStyle w:val="ListNumber"/>
        <w:jc w:val="both"/>
      </w:pPr>
      <w:r>
        <w:t>Improve mitigation specificity with tools.</w:t>
      </w:r>
    </w:p>
    <w:p>
      <w:pPr>
        <w:pStyle w:val="ListNumber"/>
        <w:jc w:val="both"/>
      </w:pPr>
      <w:r>
        <w:t>Add threats for all actors and flows.</w:t>
      </w:r>
    </w:p>
    <w:p>
      <w:pPr>
        <w:pStyle w:val="Heading3"/>
        <w:jc w:val="left"/>
      </w:pPr>
      <w:r>
        <w:t>##################################################################################</w:t>
      </w:r>
    </w:p>
    <w:p>
      <w:pPr>
        <w:pStyle w:val="Heading3"/>
        <w:jc w:val="left"/>
      </w:pPr>
      <w:r>
        <w:t>husky-ai-model-novita-deepseek-deepseek-v3.1-terminus</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(husky-ai-model-novita-deepseek-deepseek-v3.1-terminus)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Credential and flow spoofing.</w:t>
            </w:r>
          </w:p>
        </w:tc>
      </w:tr>
      <w:tr>
        <w:tc>
          <w:tcPr>
            <w:tcW w:type="dxa" w:w="720"/>
            <w:shd w:fill="E7F0F8"/>
          </w:tcPr>
          <w:p>
            <w:pPr>
              <w:jc w:val="both"/>
            </w:pPr>
            <w:r/>
            <w:r>
              <w:t>Tampering</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Data and model focus.</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Basic logging.</w:t>
            </w:r>
          </w:p>
        </w:tc>
      </w:tr>
      <w:tr>
        <w:tc>
          <w:tcPr>
            <w:tcW w:type="dxa" w:w="720"/>
            <w:shd w:fill="E7F0F8"/>
          </w:tcPr>
          <w:p>
            <w:pPr>
              <w:jc w:val="both"/>
            </w:pPr>
            <w:r/>
            <w:r>
              <w:t>Information Disclosure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Key and data leaks.</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Resource risks.</w:t>
            </w:r>
          </w:p>
        </w:tc>
      </w:tr>
      <w:tr>
        <w:tc>
          <w:tcPr>
            <w:tcW w:type="dxa" w:w="720"/>
            <w:shd w:fill="E7F0F8"/>
          </w:tcPr>
          <w:p>
            <w:pPr>
              <w:jc w:val="both"/>
            </w:pPr>
            <w:r/>
            <w:r>
              <w:t>Elevation of Privilege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Bastion emphasis.</w:t>
            </w:r>
          </w:p>
        </w:tc>
      </w:tr>
    </w:tbl>
    <w:p/>
    <w:p>
      <w:pPr>
        <w:jc w:val="both"/>
      </w:pPr>
      <w:r>
        <w:t>Fair balance, but shallow depth.</w:t>
      </w:r>
    </w:p>
    <w:p>
      <w:pPr>
        <w:pStyle w:val="Heading4"/>
        <w:jc w:val="left"/>
      </w:pPr>
      <w:r>
        <w:t>Mitigation Quality &amp; Alignment (husky-ai-model-novita-deepseek-deepseek-v3.1-terminus)</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Relevant to threats.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Feasible but generic.</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Gaps in repudiation.</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Addresses basics.</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Aligns with common practices.</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Some justification.</w:t>
            </w:r>
          </w:p>
        </w:tc>
      </w:tr>
    </w:tbl>
    <w:p/>
    <w:p>
      <w:pPr>
        <w:jc w:val="both"/>
      </w:pPr>
      <w:r>
        <w:rPr>
          <w:b/>
        </w:rPr>
        <w:t>Summary Rating:</w:t>
      </w:r>
      <w:r>
        <w:t xml:space="preserve"> ⚠️ Partially adequate</w:t>
      </w:r>
    </w:p>
    <w:p>
      <w:pPr>
        <w:pStyle w:val="Heading4"/>
        <w:jc w:val="left"/>
      </w:pPr>
      <w:r>
        <w:t>Gaps, Blind Spots &amp; Prioritized Fixes (husky-ai-model-novita-deepseek-deepseek-v3.1-terminus)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Weak repudiation coverage</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audit threats.</w:t>
            </w:r>
          </w:p>
        </w:tc>
      </w:tr>
      <w:tr>
        <w:tc>
          <w:tcPr>
            <w:tcW w:type="dxa" w:w="391"/>
            <w:shd w:fill="E7F0F8"/>
          </w:tcPr>
          <w:p>
            <w:pPr>
              <w:jc w:val="both"/>
            </w:pPr>
            <w:r/>
            <w:r>
              <w:t>2</w:t>
            </w:r>
          </w:p>
        </w:tc>
        <w:tc>
          <w:tcPr>
            <w:tcW w:type="dxa" w:w="1054"/>
            <w:shd w:fill="E7F0F8"/>
          </w:tcPr>
          <w:p>
            <w:pPr>
              <w:jc w:val="both"/>
            </w:pPr>
            <w:r/>
            <w:r>
              <w:t>Limited DoS details</w:t>
            </w:r>
          </w:p>
        </w:tc>
        <w:tc>
          <w:tcPr>
            <w:tcW w:type="dxa" w:w="391"/>
            <w:shd w:fill="E7F0F8"/>
          </w:tcPr>
          <w:p>
            <w:pPr>
              <w:jc w:val="both"/>
            </w:pPr>
            <w:r/>
            <w:r>
              <w:t>Medium</w:t>
            </w:r>
          </w:p>
        </w:tc>
        <w:tc>
          <w:tcPr>
            <w:tcW w:type="dxa" w:w="391"/>
            <w:shd w:fill="E7F0F8"/>
          </w:tcPr>
          <w:p>
            <w:pPr>
              <w:jc w:val="both"/>
            </w:pPr>
            <w:r/>
            <w:r>
              <w:t>Medium</w:t>
            </w:r>
          </w:p>
        </w:tc>
        <w:tc>
          <w:tcPr>
            <w:tcW w:type="dxa" w:w="6797"/>
            <w:shd w:fill="E7F0F8"/>
          </w:tcPr>
          <w:p>
            <w:pPr>
              <w:jc w:val="both"/>
            </w:pPr>
            <w:r/>
            <w:r>
              <w:t>Expand resource threats.</w:t>
            </w:r>
          </w:p>
        </w:tc>
      </w:tr>
      <w:tr>
        <w:tc>
          <w:tcPr>
            <w:tcW w:type="dxa" w:w="391"/>
            <w:shd w:fill="D9E1F2"/>
          </w:tcPr>
          <w:p>
            <w:pPr>
              <w:jc w:val="both"/>
            </w:pPr>
            <w:r/>
            <w:r>
              <w:t>3</w:t>
            </w:r>
          </w:p>
        </w:tc>
        <w:tc>
          <w:tcPr>
            <w:tcW w:type="dxa" w:w="1054"/>
            <w:shd w:fill="D9E1F2"/>
          </w:tcPr>
          <w:p>
            <w:pPr>
              <w:jc w:val="both"/>
            </w:pPr>
            <w:r/>
            <w:r>
              <w:t>No advanced ML risks</w:t>
            </w:r>
          </w:p>
        </w:tc>
        <w:tc>
          <w:tcPr>
            <w:tcW w:type="dxa" w:w="391"/>
            <w:shd w:fill="D9E1F2"/>
          </w:tcPr>
          <w:p>
            <w:pPr>
              <w:jc w:val="both"/>
            </w:pPr>
            <w:r/>
            <w:r>
              <w:t>High</w:t>
            </w:r>
          </w:p>
        </w:tc>
        <w:tc>
          <w:tcPr>
            <w:tcW w:type="dxa" w:w="391"/>
            <w:shd w:fill="D9E1F2"/>
          </w:tcPr>
          <w:p>
            <w:pPr>
              <w:jc w:val="both"/>
            </w:pPr>
            <w:r/>
            <w:r>
              <w:t>High</w:t>
            </w:r>
          </w:p>
        </w:tc>
        <w:tc>
          <w:tcPr>
            <w:tcW w:type="dxa" w:w="6797"/>
            <w:shd w:fill="D9E1F2"/>
          </w:tcPr>
          <w:p>
            <w:pPr>
              <w:jc w:val="both"/>
            </w:pPr>
            <w:r/>
            <w:r>
              <w:t>Include poisoning variants.</w:t>
            </w:r>
          </w:p>
        </w:tc>
      </w:tr>
    </w:tbl>
    <w:p/>
    <w:p>
      <w:pPr>
        <w:pStyle w:val="Heading4"/>
        <w:jc w:val="left"/>
      </w:pPr>
      <w:r>
        <w:t>Threats &amp; Mitigations Maturity Assessment (husky-ai-model-novita-deepseek-deepseek-v3.1-terminus)</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75</w:t>
            </w:r>
          </w:p>
        </w:tc>
        <w:tc>
          <w:tcPr>
            <w:tcW w:type="dxa" w:w="7189"/>
            <w:shd w:fill="D9E1F2"/>
          </w:tcPr>
          <w:p>
            <w:pPr>
              <w:jc w:val="both"/>
            </w:pPr>
            <w:r/>
            <w:r>
              <w:t>Good on main elements.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65</w:t>
            </w:r>
          </w:p>
        </w:tc>
        <w:tc>
          <w:tcPr>
            <w:tcW w:type="dxa" w:w="7189"/>
            <w:shd w:fill="E7F0F8"/>
          </w:tcPr>
          <w:p>
            <w:pPr>
              <w:jc w:val="both"/>
            </w:pPr>
            <w:r/>
            <w:r>
              <w:t>Fair balance, repudiation weak.</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70</w:t>
            </w:r>
          </w:p>
        </w:tc>
        <w:tc>
          <w:tcPr>
            <w:tcW w:type="dxa" w:w="7189"/>
            <w:shd w:fill="D9E1F2"/>
          </w:tcPr>
          <w:p>
            <w:pPr>
              <w:jc w:val="both"/>
            </w:pPr>
            <w:r/>
            <w:r>
              <w:t>Plausible.</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70</w:t>
            </w:r>
          </w:p>
        </w:tc>
        <w:tc>
          <w:tcPr>
            <w:tcW w:type="dxa" w:w="7189"/>
            <w:shd w:fill="E7F0F8"/>
          </w:tcPr>
          <w:p>
            <w:pPr>
              <w:jc w:val="both"/>
            </w:pPr>
            <w:r/>
            <w:r>
              <w:t>Adequate.</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65</w:t>
            </w:r>
          </w:p>
        </w:tc>
        <w:tc>
          <w:tcPr>
            <w:tcW w:type="dxa" w:w="7189"/>
            <w:shd w:fill="D9E1F2"/>
          </w:tcPr>
          <w:p>
            <w:pPr>
              <w:jc w:val="both"/>
            </w:pPr>
            <w:r/>
            <w:r>
              <w:t>Realistic but basic.</w:t>
            </w:r>
          </w:p>
        </w:tc>
      </w:tr>
    </w:tbl>
    <w:p/>
    <w:p>
      <w:pPr>
        <w:jc w:val="both"/>
      </w:pPr>
      <w:r>
        <w:rPr>
          <w:b/>
        </w:rPr>
        <w:t>Threats &amp; Mitigations Total Score (0–100):</w:t>
      </w:r>
      <w:r>
        <w:t xml:space="preserve"> 65 </w:t>
      </w:r>
      <w:r>
        <w:rPr>
          <w:b/>
        </w:rPr>
        <w:t>Threats &amp; Mitigations Maturity:</w:t>
      </w:r>
      <w:r>
        <w:t xml:space="preserve"> ✅ Adequate</w:t>
      </w:r>
    </w:p>
    <w:p>
      <w:pPr>
        <w:pStyle w:val="Heading4"/>
        <w:jc w:val="left"/>
      </w:pPr>
      <w:r>
        <w:t>Strategic Recommendations (husky-ai-model-novita-deepseek-deepseek-v3.1-terminus)</w:t>
      </w:r>
    </w:p>
    <w:p>
      <w:pPr>
        <w:pStyle w:val="ListNumber"/>
        <w:jc w:val="both"/>
      </w:pPr>
      <w:r>
        <w:t>Bolster repudiation with logging mitigations.</w:t>
      </w:r>
    </w:p>
    <w:p>
      <w:pPr>
        <w:pStyle w:val="ListNumber"/>
        <w:jc w:val="both"/>
      </w:pPr>
      <w:r>
        <w:t>Add DoS threats for completeness.</w:t>
      </w:r>
    </w:p>
    <w:p>
      <w:pPr>
        <w:pStyle w:val="ListNumber"/>
        <w:jc w:val="both"/>
      </w:pPr>
      <w:r>
        <w:t>Incorporate ML-specific risks like inversion.</w:t>
      </w:r>
    </w:p>
    <w:p>
      <w:pPr>
        <w:pStyle w:val="ListNumber"/>
        <w:jc w:val="both"/>
      </w:pPr>
      <w:r>
        <w:t>Refine mitigations for specificity.</w:t>
      </w:r>
    </w:p>
    <w:p>
      <w:pPr>
        <w:pStyle w:val="ListNumber"/>
        <w:jc w:val="both"/>
      </w:pPr>
      <w:r>
        <w:t>Balance categories evenly.</w:t>
      </w:r>
    </w:p>
    <w:p>
      <w:pPr>
        <w:pStyle w:val="Heading3"/>
        <w:jc w:val="left"/>
      </w:pPr>
      <w:r>
        <w:t>##################################################################################</w:t>
      </w:r>
    </w:p>
    <w:p>
      <w:pPr>
        <w:pStyle w:val="Heading3"/>
        <w:jc w:val="left"/>
      </w:pPr>
      <w:r>
        <w:t>husky-ai-model-novita-qwen-qwen3-coder-480b-a35b-instruct</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(husky-ai-model-novita-qwen-qwen3-coder-480b-a35b-instruct)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3</w:t>
            </w:r>
          </w:p>
        </w:tc>
        <w:tc>
          <w:tcPr>
            <w:tcW w:type="dxa" w:w="391"/>
            <w:shd w:fill="D9E1F2"/>
          </w:tcPr>
          <w:p>
            <w:pPr>
              <w:jc w:val="both"/>
            </w:pPr>
            <w:r/>
            <w:r>
              <w:t>1</w:t>
            </w:r>
          </w:p>
        </w:tc>
        <w:tc>
          <w:tcPr>
            <w:tcW w:type="dxa" w:w="391"/>
            <w:shd w:fill="D9E1F2"/>
          </w:tcPr>
          <w:p>
            <w:pPr>
              <w:jc w:val="both"/>
            </w:pPr>
            <w:r/>
            <w:r>
              <w:t>1</w:t>
            </w:r>
          </w:p>
        </w:tc>
        <w:tc>
          <w:tcPr>
            <w:tcW w:type="dxa" w:w="7132"/>
            <w:shd w:fill="D9E1F2"/>
          </w:tcPr>
          <w:p>
            <w:pPr>
              <w:jc w:val="both"/>
            </w:pPr>
            <w:r/>
            <w:r>
              <w:t>User and key spoofing.</w:t>
            </w:r>
          </w:p>
        </w:tc>
      </w:tr>
      <w:tr>
        <w:tc>
          <w:tcPr>
            <w:tcW w:type="dxa" w:w="720"/>
            <w:shd w:fill="E7F0F8"/>
          </w:tcPr>
          <w:p>
            <w:pPr>
              <w:jc w:val="both"/>
            </w:pPr>
            <w:r/>
            <w:r>
              <w:t>Tampering</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Data and config focus.</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Logging gaps.</w:t>
            </w:r>
          </w:p>
        </w:tc>
      </w:tr>
      <w:tr>
        <w:tc>
          <w:tcPr>
            <w:tcW w:type="dxa" w:w="720"/>
            <w:shd w:fill="E7F0F8"/>
          </w:tcPr>
          <w:p>
            <w:pPr>
              <w:jc w:val="both"/>
            </w:pPr>
            <w:r/>
            <w:r>
              <w:t>Information Disclosure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Encryption issues.</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Basic.</w:t>
            </w:r>
          </w:p>
        </w:tc>
      </w:tr>
      <w:tr>
        <w:tc>
          <w:tcPr>
            <w:tcW w:type="dxa" w:w="720"/>
            <w:shd w:fill="E7F0F8"/>
          </w:tcPr>
          <w:p>
            <w:pPr>
              <w:jc w:val="both"/>
            </w:pPr>
            <w:r/>
            <w:r>
              <w:t>Elevation of Privilege</w:t>
            </w:r>
          </w:p>
        </w:tc>
        <w:tc>
          <w:tcPr>
            <w:tcW w:type="dxa" w:w="391"/>
            <w:shd w:fill="E7F0F8"/>
          </w:tcPr>
          <w:p>
            <w:pPr>
              <w:jc w:val="both"/>
            </w:pPr>
            <w:r/>
            <w:r>
              <w:t>3</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Privilege abuse.</w:t>
            </w:r>
          </w:p>
        </w:tc>
      </w:tr>
    </w:tbl>
    <w:p/>
    <w:p>
      <w:pPr>
        <w:jc w:val="both"/>
      </w:pPr>
      <w:r>
        <w:t>Adequate balance, focused on core risks.</w:t>
      </w:r>
    </w:p>
    <w:p>
      <w:pPr>
        <w:pStyle w:val="Heading4"/>
        <w:jc w:val="left"/>
      </w:pPr>
      <w:r>
        <w:t>Mitigation Quality &amp; Alignment (husky-ai-model-novita-qwen-qwen3-coder-480b-a35b-instruct)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Tied to threats.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Practical steps.</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Good coverage.</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Effective basics.</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OWASP-aligned.</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Clear.</w:t>
            </w:r>
          </w:p>
        </w:tc>
      </w:tr>
    </w:tbl>
    <w:p/>
    <w:p>
      <w:pPr>
        <w:jc w:val="both"/>
      </w:pPr>
      <w:r>
        <w:rPr>
          <w:b/>
        </w:rPr>
        <w:t>Summary Rating:</w:t>
      </w:r>
      <w:r>
        <w:t xml:space="preserve"> ✅ Adequate</w:t>
      </w:r>
    </w:p>
    <w:p>
      <w:pPr>
        <w:pStyle w:val="Heading4"/>
        <w:jc w:val="left"/>
      </w:pPr>
      <w:r>
        <w:t>Gaps, Blind Spots &amp; Prioritized Fixes (husky-ai-model-novita-qwen-qwen3-coder-480b-a35b-instruct)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72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7132"/>
            <w:shd w:fill="5B9BD5"/>
          </w:tcPr>
          <w:p>
            <w:pPr>
              <w:jc w:val="both"/>
            </w:pPr>
            <w:r>
              <w:rPr>
                <w:b/>
              </w:rPr>
            </w:r>
            <w:r>
              <w:rPr>
                <w:b/>
                <w:color w:val="FFFFFF"/>
              </w:rPr>
              <w:t>Recommendation</w:t>
            </w:r>
          </w:p>
        </w:tc>
      </w:tr>
      <w:tr>
        <w:tc>
          <w:tcPr>
            <w:tcW w:type="dxa" w:w="391"/>
            <w:shd w:fill="D9E1F2"/>
          </w:tcPr>
          <w:p>
            <w:pPr>
              <w:jc w:val="both"/>
            </w:pPr>
            <w:r/>
            <w:r>
              <w:t>1</w:t>
            </w:r>
          </w:p>
        </w:tc>
        <w:tc>
          <w:tcPr>
            <w:tcW w:type="dxa" w:w="720"/>
            <w:shd w:fill="D9E1F2"/>
          </w:tcPr>
          <w:p>
            <w:pPr>
              <w:jc w:val="both"/>
            </w:pPr>
            <w:r/>
            <w:r>
              <w:t>Sparse repudiation</w:t>
            </w:r>
          </w:p>
        </w:tc>
        <w:tc>
          <w:tcPr>
            <w:tcW w:type="dxa" w:w="391"/>
            <w:shd w:fill="D9E1F2"/>
          </w:tcPr>
          <w:p>
            <w:pPr>
              <w:jc w:val="both"/>
            </w:pPr>
            <w:r/>
            <w:r>
              <w:t>Medium</w:t>
            </w:r>
          </w:p>
        </w:tc>
        <w:tc>
          <w:tcPr>
            <w:tcW w:type="dxa" w:w="391"/>
            <w:shd w:fill="D9E1F2"/>
          </w:tcPr>
          <w:p>
            <w:pPr>
              <w:jc w:val="both"/>
            </w:pPr>
            <w:r/>
            <w:r>
              <w:t>Low</w:t>
            </w:r>
          </w:p>
        </w:tc>
        <w:tc>
          <w:tcPr>
            <w:tcW w:type="dxa" w:w="7132"/>
            <w:shd w:fill="D9E1F2"/>
          </w:tcPr>
          <w:p>
            <w:pPr>
              <w:jc w:val="both"/>
            </w:pPr>
            <w:r/>
            <w:r>
              <w:t>Add audit threats.</w:t>
            </w:r>
          </w:p>
        </w:tc>
      </w:tr>
      <w:tr>
        <w:tc>
          <w:tcPr>
            <w:tcW w:type="dxa" w:w="391"/>
            <w:shd w:fill="E7F0F8"/>
          </w:tcPr>
          <w:p>
            <w:pPr>
              <w:jc w:val="both"/>
            </w:pPr>
            <w:r/>
            <w:r>
              <w:t>2</w:t>
            </w:r>
          </w:p>
        </w:tc>
        <w:tc>
          <w:tcPr>
            <w:tcW w:type="dxa" w:w="720"/>
            <w:shd w:fill="E7F0F8"/>
          </w:tcPr>
          <w:p>
            <w:pPr>
              <w:jc w:val="both"/>
            </w:pPr>
            <w:r/>
            <w:r>
              <w:t>Limited supply chain</w:t>
            </w:r>
          </w:p>
        </w:tc>
        <w:tc>
          <w:tcPr>
            <w:tcW w:type="dxa" w:w="391"/>
            <w:shd w:fill="E7F0F8"/>
          </w:tcPr>
          <w:p>
            <w:pPr>
              <w:jc w:val="both"/>
            </w:pPr>
            <w:r/>
            <w:r>
              <w:t>Medium</w:t>
            </w:r>
          </w:p>
        </w:tc>
        <w:tc>
          <w:tcPr>
            <w:tcW w:type="dxa" w:w="391"/>
            <w:shd w:fill="E7F0F8"/>
          </w:tcPr>
          <w:p>
            <w:pPr>
              <w:jc w:val="both"/>
            </w:pPr>
            <w:r/>
            <w:r>
              <w:t>Medium</w:t>
            </w:r>
          </w:p>
        </w:tc>
        <w:tc>
          <w:tcPr>
            <w:tcW w:type="dxa" w:w="7132"/>
            <w:shd w:fill="E7F0F8"/>
          </w:tcPr>
          <w:p>
            <w:pPr>
              <w:jc w:val="both"/>
            </w:pPr>
            <w:r/>
            <w:r>
              <w:t>Include library risks.</w:t>
            </w:r>
          </w:p>
        </w:tc>
      </w:tr>
      <w:tr>
        <w:tc>
          <w:tcPr>
            <w:tcW w:type="dxa" w:w="391"/>
            <w:shd w:fill="D9E1F2"/>
          </w:tcPr>
          <w:p>
            <w:pPr>
              <w:jc w:val="both"/>
            </w:pPr>
            <w:r/>
            <w:r>
              <w:t>3</w:t>
            </w:r>
          </w:p>
        </w:tc>
        <w:tc>
          <w:tcPr>
            <w:tcW w:type="dxa" w:w="720"/>
            <w:shd w:fill="D9E1F2"/>
          </w:tcPr>
          <w:p>
            <w:pPr>
              <w:jc w:val="both"/>
            </w:pPr>
            <w:r/>
            <w:r>
              <w:t>No model inversion</w:t>
            </w:r>
          </w:p>
        </w:tc>
        <w:tc>
          <w:tcPr>
            <w:tcW w:type="dxa" w:w="391"/>
            <w:shd w:fill="D9E1F2"/>
          </w:tcPr>
          <w:p>
            <w:pPr>
              <w:jc w:val="both"/>
            </w:pPr>
            <w:r/>
            <w:r>
              <w:t>High</w:t>
            </w:r>
          </w:p>
        </w:tc>
        <w:tc>
          <w:tcPr>
            <w:tcW w:type="dxa" w:w="391"/>
            <w:shd w:fill="D9E1F2"/>
          </w:tcPr>
          <w:p>
            <w:pPr>
              <w:jc w:val="both"/>
            </w:pPr>
            <w:r/>
            <w:r>
              <w:t>High</w:t>
            </w:r>
          </w:p>
        </w:tc>
        <w:tc>
          <w:tcPr>
            <w:tcW w:type="dxa" w:w="7132"/>
            <w:shd w:fill="D9E1F2"/>
          </w:tcPr>
          <w:p>
            <w:pPr>
              <w:jc w:val="both"/>
            </w:pPr>
            <w:r/>
            <w:r>
              <w:t>Add inference threats.</w:t>
            </w:r>
          </w:p>
        </w:tc>
      </w:tr>
    </w:tbl>
    <w:p/>
    <w:p>
      <w:pPr>
        <w:pStyle w:val="Heading4"/>
        <w:jc w:val="left"/>
      </w:pPr>
      <w:r>
        <w:t>Threats &amp; Mitigations Maturity Assessment (husky-ai-model-novita-qwen-qwen3-coder-480b-a35b-instruct)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80</w:t>
            </w:r>
          </w:p>
        </w:tc>
        <w:tc>
          <w:tcPr>
            <w:tcW w:type="dxa" w:w="7189"/>
            <w:shd w:fill="D9E1F2"/>
          </w:tcPr>
          <w:p>
            <w:pPr>
              <w:jc w:val="both"/>
            </w:pPr>
            <w:r/>
            <w:r>
              <w:t>Covers essentials.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70</w:t>
            </w:r>
          </w:p>
        </w:tc>
        <w:tc>
          <w:tcPr>
            <w:tcW w:type="dxa" w:w="7189"/>
            <w:shd w:fill="E7F0F8"/>
          </w:tcPr>
          <w:p>
            <w:pPr>
              <w:jc w:val="both"/>
            </w:pPr>
            <w:r/>
            <w:r>
              <w:t>Adequate, repudiation weak.</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75</w:t>
            </w:r>
          </w:p>
        </w:tc>
        <w:tc>
          <w:tcPr>
            <w:tcW w:type="dxa" w:w="7189"/>
            <w:shd w:fill="D9E1F2"/>
          </w:tcPr>
          <w:p>
            <w:pPr>
              <w:jc w:val="both"/>
            </w:pPr>
            <w:r/>
            <w:r>
              <w:t>Plausible.</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75</w:t>
            </w:r>
          </w:p>
        </w:tc>
        <w:tc>
          <w:tcPr>
            <w:tcW w:type="dxa" w:w="7189"/>
            <w:shd w:fill="E7F0F8"/>
          </w:tcPr>
          <w:p>
            <w:pPr>
              <w:jc w:val="both"/>
            </w:pPr>
            <w:r/>
            <w:r>
              <w:t>Solid.</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75</w:t>
            </w:r>
          </w:p>
        </w:tc>
        <w:tc>
          <w:tcPr>
            <w:tcW w:type="dxa" w:w="7189"/>
            <w:shd w:fill="D9E1F2"/>
          </w:tcPr>
          <w:p>
            <w:pPr>
              <w:jc w:val="both"/>
            </w:pPr>
            <w:r/>
            <w:r>
              <w:t>Balanced.</w:t>
            </w:r>
          </w:p>
        </w:tc>
      </w:tr>
    </w:tbl>
    <w:p/>
    <w:p>
      <w:pPr>
        <w:jc w:val="both"/>
      </w:pPr>
      <w:r>
        <w:rPr>
          <w:b/>
        </w:rPr>
        <w:t>Threats &amp; Mitigations Total Score (0–100):</w:t>
      </w:r>
      <w:r>
        <w:t xml:space="preserve"> 70 </w:t>
      </w:r>
      <w:r>
        <w:rPr>
          <w:b/>
        </w:rPr>
        <w:t>Threats &amp; Mitigations Maturity:</w:t>
      </w:r>
      <w:r>
        <w:t xml:space="preserve"> ✅ Adequate</w:t>
      </w:r>
    </w:p>
    <w:p>
      <w:pPr>
        <w:pStyle w:val="Heading4"/>
        <w:jc w:val="left"/>
      </w:pPr>
      <w:r>
        <w:t>Strategic Recommendations (husky-ai-model-novita-qwen-qwen3-coder-480b-a35b-instruct)</w:t>
      </w:r>
    </w:p>
    <w:p>
      <w:pPr>
        <w:pStyle w:val="ListNumber"/>
        <w:jc w:val="both"/>
      </w:pPr>
      <w:r>
        <w:t>Enhance repudiation coverage.</w:t>
      </w:r>
    </w:p>
    <w:p>
      <w:pPr>
        <w:pStyle w:val="ListNumber"/>
        <w:jc w:val="both"/>
      </w:pPr>
      <w:r>
        <w:t>Add supply chain threats.</w:t>
      </w:r>
    </w:p>
    <w:p>
      <w:pPr>
        <w:pStyle w:val="ListNumber"/>
        <w:jc w:val="both"/>
      </w:pPr>
      <w:r>
        <w:t>Include advanced ML risks.</w:t>
      </w:r>
    </w:p>
    <w:p>
      <w:pPr>
        <w:pStyle w:val="ListNumber"/>
        <w:jc w:val="both"/>
      </w:pPr>
      <w:r>
        <w:t>Specify tools in mitigations.</w:t>
      </w:r>
    </w:p>
    <w:p>
      <w:pPr>
        <w:pStyle w:val="ListNumber"/>
        <w:jc w:val="both"/>
      </w:pPr>
      <w:r>
        <w:t>Ensure even category distribution.</w:t>
      </w:r>
    </w:p>
    <w:p>
      <w:pPr>
        <w:pStyle w:val="Heading3"/>
        <w:jc w:val="left"/>
      </w:pPr>
      <w:r>
        <w:t>##################################################################################</w:t>
      </w:r>
    </w:p>
    <w:p>
      <w:pPr>
        <w:pStyle w:val="Heading3"/>
        <w:jc w:val="left"/>
      </w:pPr>
      <w:r>
        <w:t>husky-ai-model-ollama-gemma327b</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(husky-ai-model-ollama-gemma327b)</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1</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Minimal.</w:t>
            </w:r>
          </w:p>
        </w:tc>
      </w:tr>
      <w:tr>
        <w:tc>
          <w:tcPr>
            <w:tcW w:type="dxa" w:w="720"/>
            <w:shd w:fill="E7F0F8"/>
          </w:tcPr>
          <w:p>
            <w:pPr>
              <w:jc w:val="both"/>
            </w:pPr>
            <w:r/>
            <w:r>
              <w:t>Tampering</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Data focus.</w:t>
            </w:r>
          </w:p>
        </w:tc>
      </w:tr>
      <w:tr>
        <w:tc>
          <w:tcPr>
            <w:tcW w:type="dxa" w:w="720"/>
            <w:shd w:fill="D9E1F2"/>
          </w:tcPr>
          <w:p>
            <w:pPr>
              <w:jc w:val="both"/>
            </w:pPr>
            <w:r/>
            <w:r>
              <w:t>Repudiation</w:t>
            </w:r>
          </w:p>
        </w:tc>
        <w:tc>
          <w:tcPr>
            <w:tcW w:type="dxa" w:w="391"/>
            <w:shd w:fill="D9E1F2"/>
          </w:tcPr>
          <w:p>
            <w:pPr>
              <w:jc w:val="both"/>
            </w:pPr>
            <w:r/>
            <w:r>
              <w:t>0</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Absent.</w:t>
            </w:r>
          </w:p>
        </w:tc>
      </w:tr>
      <w:tr>
        <w:tc>
          <w:tcPr>
            <w:tcW w:type="dxa" w:w="720"/>
            <w:shd w:fill="E7F0F8"/>
          </w:tcPr>
          <w:p>
            <w:pPr>
              <w:jc w:val="both"/>
            </w:pPr>
            <w:r/>
            <w:r>
              <w:t>Information Disclosure</w:t>
            </w:r>
          </w:p>
        </w:tc>
        <w:tc>
          <w:tcPr>
            <w:tcW w:type="dxa" w:w="391"/>
            <w:shd w:fill="E7F0F8"/>
          </w:tcPr>
          <w:p>
            <w:pPr>
              <w:jc w:val="both"/>
            </w:pPr>
            <w:r/>
            <w:r>
              <w:t>1</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Basic.</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Limited.</w:t>
            </w:r>
          </w:p>
        </w:tc>
      </w:tr>
      <w:tr>
        <w:tc>
          <w:tcPr>
            <w:tcW w:type="dxa" w:w="720"/>
            <w:shd w:fill="E7F0F8"/>
          </w:tcPr>
          <w:p>
            <w:pPr>
              <w:jc w:val="both"/>
            </w:pPr>
            <w:r/>
            <w:r>
              <w:t>Elevation of Privilege</w:t>
            </w:r>
          </w:p>
        </w:tc>
        <w:tc>
          <w:tcPr>
            <w:tcW w:type="dxa" w:w="391"/>
            <w:shd w:fill="E7F0F8"/>
          </w:tcPr>
          <w:p>
            <w:pPr>
              <w:jc w:val="both"/>
            </w:pPr>
            <w:r/>
            <w:r>
              <w:t>1</w:t>
            </w:r>
          </w:p>
        </w:tc>
        <w:tc>
          <w:tcPr>
            <w:tcW w:type="dxa" w:w="391"/>
            <w:shd w:fill="E7F0F8"/>
          </w:tcPr>
          <w:p>
            <w:pPr>
              <w:jc w:val="both"/>
            </w:pPr>
            <w:r/>
            <w:r>
              <w:t>0</w:t>
            </w:r>
          </w:p>
        </w:tc>
        <w:tc>
          <w:tcPr>
            <w:tcW w:type="dxa" w:w="391"/>
            <w:shd w:fill="E7F0F8"/>
          </w:tcPr>
          <w:p>
            <w:pPr>
              <w:jc w:val="both"/>
            </w:pPr>
            <w:r/>
            <w:r>
              <w:t>0</w:t>
            </w:r>
          </w:p>
        </w:tc>
        <w:tc>
          <w:tcPr>
            <w:tcW w:type="dxa" w:w="7132"/>
            <w:shd w:fill="E7F0F8"/>
          </w:tcPr>
          <w:p>
            <w:pPr>
              <w:jc w:val="both"/>
            </w:pPr>
            <w:r/>
            <w:r>
              <w:t>Sparse.</w:t>
            </w:r>
          </w:p>
        </w:tc>
      </w:tr>
    </w:tbl>
    <w:p/>
    <w:p>
      <w:pPr>
        <w:jc w:val="both"/>
      </w:pPr>
      <w:r>
        <w:t>Heavily skewed toward tampering; incomplete.</w:t>
      </w:r>
    </w:p>
    <w:p>
      <w:pPr>
        <w:pStyle w:val="Heading4"/>
        <w:jc w:val="left"/>
      </w:pPr>
      <w:r>
        <w:t>Mitigation Quality &amp; Alignment (husky-ai-model-ollama-gemma327b)</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Vague and generic.</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Basic advice.</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Major gaps.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Low impact.</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Minimal.</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Poor.</w:t>
            </w:r>
          </w:p>
        </w:tc>
      </w:tr>
    </w:tbl>
    <w:p/>
    <w:p>
      <w:pPr>
        <w:jc w:val="both"/>
      </w:pPr>
      <w:r>
        <w:rPr>
          <w:b/>
        </w:rPr>
        <w:t>Summary Rating:</w:t>
      </w:r>
      <w:r>
        <w:t xml:space="preserve"> ❌ Inadequate</w:t>
      </w:r>
    </w:p>
    <w:p>
      <w:pPr>
        <w:pStyle w:val="Heading4"/>
        <w:jc w:val="left"/>
      </w:pPr>
      <w:r>
        <w:t>Gaps, Blind Spots &amp; Prioritized Fixes (husky-ai-model-ollama-gemma327b)</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72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7132"/>
            <w:shd w:fill="5B9BD5"/>
          </w:tcPr>
          <w:p>
            <w:pPr>
              <w:jc w:val="both"/>
            </w:pPr>
            <w:r>
              <w:rPr>
                <w:b/>
              </w:rPr>
            </w:r>
            <w:r>
              <w:rPr>
                <w:b/>
                <w:color w:val="FFFFFF"/>
              </w:rPr>
              <w:t>Recommendation</w:t>
            </w:r>
          </w:p>
        </w:tc>
      </w:tr>
      <w:tr>
        <w:tc>
          <w:tcPr>
            <w:tcW w:type="dxa" w:w="391"/>
            <w:shd w:fill="D9E1F2"/>
          </w:tcPr>
          <w:p>
            <w:pPr>
              <w:jc w:val="both"/>
            </w:pPr>
            <w:r/>
            <w:r>
              <w:t>1</w:t>
            </w:r>
          </w:p>
        </w:tc>
        <w:tc>
          <w:tcPr>
            <w:tcW w:type="dxa" w:w="720"/>
            <w:shd w:fill="D9E1F2"/>
          </w:tcPr>
          <w:p>
            <w:pPr>
              <w:jc w:val="both"/>
            </w:pPr>
            <w:r/>
            <w:r>
              <w:t>Missing categories</w:t>
            </w:r>
          </w:p>
        </w:tc>
        <w:tc>
          <w:tcPr>
            <w:tcW w:type="dxa" w:w="391"/>
            <w:shd w:fill="D9E1F2"/>
          </w:tcPr>
          <w:p>
            <w:pPr>
              <w:jc w:val="both"/>
            </w:pPr>
            <w:r/>
            <w:r>
              <w:t>High</w:t>
            </w:r>
          </w:p>
        </w:tc>
        <w:tc>
          <w:tcPr>
            <w:tcW w:type="dxa" w:w="391"/>
            <w:shd w:fill="D9E1F2"/>
          </w:tcPr>
          <w:p>
            <w:pPr>
              <w:jc w:val="both"/>
            </w:pPr>
            <w:r/>
            <w:r>
              <w:t>Medium</w:t>
            </w:r>
          </w:p>
        </w:tc>
        <w:tc>
          <w:tcPr>
            <w:tcW w:type="dxa" w:w="7132"/>
            <w:shd w:fill="D9E1F2"/>
          </w:tcPr>
          <w:p>
            <w:pPr>
              <w:jc w:val="both"/>
            </w:pPr>
            <w:r/>
            <w:r>
              <w:t>Add full STRIDE coverage.</w:t>
            </w:r>
          </w:p>
        </w:tc>
      </w:tr>
      <w:tr>
        <w:tc>
          <w:tcPr>
            <w:tcW w:type="dxa" w:w="391"/>
            <w:shd w:fill="E7F0F8"/>
          </w:tcPr>
          <w:p>
            <w:pPr>
              <w:jc w:val="both"/>
            </w:pPr>
            <w:r/>
            <w:r>
              <w:t>2</w:t>
            </w:r>
          </w:p>
        </w:tc>
        <w:tc>
          <w:tcPr>
            <w:tcW w:type="dxa" w:w="720"/>
            <w:shd w:fill="E7F0F8"/>
          </w:tcPr>
          <w:p>
            <w:pPr>
              <w:jc w:val="both"/>
            </w:pPr>
            <w:r/>
            <w:r>
              <w:t>No insider threats</w:t>
            </w:r>
          </w:p>
        </w:tc>
        <w:tc>
          <w:tcPr>
            <w:tcW w:type="dxa" w:w="391"/>
            <w:shd w:fill="E7F0F8"/>
          </w:tcPr>
          <w:p>
            <w:pPr>
              <w:jc w:val="both"/>
            </w:pPr>
            <w:r/>
            <w:r>
              <w:t>High</w:t>
            </w:r>
          </w:p>
        </w:tc>
        <w:tc>
          <w:tcPr>
            <w:tcW w:type="dxa" w:w="391"/>
            <w:shd w:fill="E7F0F8"/>
          </w:tcPr>
          <w:p>
            <w:pPr>
              <w:jc w:val="both"/>
            </w:pPr>
            <w:r/>
            <w:r>
              <w:t>Low</w:t>
            </w:r>
          </w:p>
        </w:tc>
        <w:tc>
          <w:tcPr>
            <w:tcW w:type="dxa" w:w="7132"/>
            <w:shd w:fill="E7F0F8"/>
          </w:tcPr>
          <w:p>
            <w:pPr>
              <w:jc w:val="both"/>
            </w:pPr>
            <w:r/>
            <w:r>
              <w:t>Include engineer risks.</w:t>
            </w:r>
          </w:p>
        </w:tc>
      </w:tr>
      <w:tr>
        <w:tc>
          <w:tcPr>
            <w:tcW w:type="dxa" w:w="391"/>
            <w:shd w:fill="D9E1F2"/>
          </w:tcPr>
          <w:p>
            <w:pPr>
              <w:jc w:val="both"/>
            </w:pPr>
            <w:r/>
            <w:r>
              <w:t>3</w:t>
            </w:r>
          </w:p>
        </w:tc>
        <w:tc>
          <w:tcPr>
            <w:tcW w:type="dxa" w:w="720"/>
            <w:shd w:fill="D9E1F2"/>
          </w:tcPr>
          <w:p>
            <w:pPr>
              <w:jc w:val="both"/>
            </w:pPr>
            <w:r/>
            <w:r>
              <w:t>Shallow mitigations</w:t>
            </w:r>
          </w:p>
        </w:tc>
        <w:tc>
          <w:tcPr>
            <w:tcW w:type="dxa" w:w="391"/>
            <w:shd w:fill="D9E1F2"/>
          </w:tcPr>
          <w:p>
            <w:pPr>
              <w:jc w:val="both"/>
            </w:pPr>
            <w:r/>
            <w:r>
              <w:t>High</w:t>
            </w:r>
          </w:p>
        </w:tc>
        <w:tc>
          <w:tcPr>
            <w:tcW w:type="dxa" w:w="391"/>
            <w:shd w:fill="D9E1F2"/>
          </w:tcPr>
          <w:p>
            <w:pPr>
              <w:jc w:val="both"/>
            </w:pPr>
            <w:r/>
            <w:r>
              <w:t>Medium</w:t>
            </w:r>
          </w:p>
        </w:tc>
        <w:tc>
          <w:tcPr>
            <w:tcW w:type="dxa" w:w="7132"/>
            <w:shd w:fill="D9E1F2"/>
          </w:tcPr>
          <w:p>
            <w:pPr>
              <w:jc w:val="both"/>
            </w:pPr>
            <w:r/>
            <w:r>
              <w:t>Develop detailed fixes.</w:t>
            </w:r>
          </w:p>
        </w:tc>
      </w:tr>
    </w:tbl>
    <w:p/>
    <w:p>
      <w:pPr>
        <w:pStyle w:val="Heading4"/>
        <w:jc w:val="left"/>
      </w:pPr>
      <w:r>
        <w:t>Threats &amp; Mitigations Maturity Assessment (husky-ai-model-ollama-gemma327b)</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50</w:t>
            </w:r>
          </w:p>
        </w:tc>
        <w:tc>
          <w:tcPr>
            <w:tcW w:type="dxa" w:w="7189"/>
            <w:shd w:fill="D9E1F2"/>
          </w:tcPr>
          <w:p>
            <w:pPr>
              <w:jc w:val="both"/>
            </w:pPr>
            <w:r/>
            <w:r>
              <w:t>Partial coverage.</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40</w:t>
            </w:r>
          </w:p>
        </w:tc>
        <w:tc>
          <w:tcPr>
            <w:tcW w:type="dxa" w:w="7189"/>
            <w:shd w:fill="E7F0F8"/>
          </w:tcPr>
          <w:p>
            <w:pPr>
              <w:jc w:val="both"/>
            </w:pPr>
            <w:r/>
            <w:r>
              <w:t>Unbalanced and incomplete.</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50</w:t>
            </w:r>
          </w:p>
        </w:tc>
        <w:tc>
          <w:tcPr>
            <w:tcW w:type="dxa" w:w="7189"/>
            <w:shd w:fill="D9E1F2"/>
          </w:tcPr>
          <w:p>
            <w:pPr>
              <w:jc w:val="both"/>
            </w:pPr>
            <w:r/>
            <w:r>
              <w:t>Basic plausibility.</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40</w:t>
            </w:r>
          </w:p>
        </w:tc>
        <w:tc>
          <w:tcPr>
            <w:tcW w:type="dxa" w:w="7189"/>
            <w:shd w:fill="E7F0F8"/>
          </w:tcPr>
          <w:p>
            <w:pPr>
              <w:jc w:val="both"/>
            </w:pPr>
            <w:r/>
            <w:r>
              <w:t>Ineffective.</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45</w:t>
            </w:r>
          </w:p>
        </w:tc>
        <w:tc>
          <w:tcPr>
            <w:tcW w:type="dxa" w:w="7189"/>
            <w:shd w:fill="D9E1F2"/>
          </w:tcPr>
          <w:p>
            <w:pPr>
              <w:jc w:val="both"/>
            </w:pPr>
            <w:r/>
            <w:r>
              <w:t>Unrealistic depth.</w:t>
            </w:r>
          </w:p>
        </w:tc>
      </w:tr>
    </w:tbl>
    <w:p/>
    <w:p>
      <w:pPr>
        <w:jc w:val="both"/>
      </w:pPr>
      <w:r>
        <w:rPr>
          <w:b/>
        </w:rPr>
        <w:t>Threats &amp; Mitigations Total Score (0–100):</w:t>
      </w:r>
      <w:r>
        <w:t xml:space="preserve"> 40 </w:t>
      </w:r>
      <w:r>
        <w:rPr>
          <w:b/>
        </w:rPr>
        <w:t>Threats &amp; Mitigations Maturity:</w:t>
      </w:r>
      <w:r>
        <w:t xml:space="preserve"> ⚠️ Poor</w:t>
      </w:r>
    </w:p>
    <w:p>
      <w:pPr>
        <w:pStyle w:val="Heading4"/>
        <w:jc w:val="left"/>
      </w:pPr>
      <w:r>
        <w:t>Strategic Recommendations (husky-ai-model-ollama-gemma327b)</w:t>
      </w:r>
    </w:p>
    <w:p>
      <w:pPr>
        <w:pStyle w:val="ListNumber"/>
        <w:jc w:val="both"/>
      </w:pPr>
      <w:r>
        <w:t>Expand to full STRIDE categories.</w:t>
      </w:r>
    </w:p>
    <w:p>
      <w:pPr>
        <w:pStyle w:val="ListNumber"/>
        <w:jc w:val="both"/>
      </w:pPr>
      <w:r>
        <w:t>Add insider and supply chain threats.</w:t>
      </w:r>
    </w:p>
    <w:p>
      <w:pPr>
        <w:pStyle w:val="ListNumber"/>
        <w:jc w:val="both"/>
      </w:pPr>
      <w:r>
        <w:t>Improve mitigation detail.</w:t>
      </w:r>
    </w:p>
    <w:p>
      <w:pPr>
        <w:pStyle w:val="ListNumber"/>
        <w:jc w:val="both"/>
      </w:pPr>
      <w:r>
        <w:t>Balance focus areas.</w:t>
      </w:r>
    </w:p>
    <w:p>
      <w:pPr>
        <w:pStyle w:val="ListNumber"/>
        <w:jc w:val="both"/>
      </w:pPr>
      <w:r>
        <w:t>Justify with system context.</w:t>
      </w:r>
    </w:p>
    <w:p>
      <w:pPr>
        <w:pStyle w:val="Heading3"/>
        <w:jc w:val="left"/>
      </w:pPr>
      <w:r>
        <w:t>##################################################################################</w:t>
      </w:r>
    </w:p>
    <w:p>
      <w:pPr>
        <w:pStyle w:val="Heading3"/>
        <w:jc w:val="left"/>
      </w:pPr>
      <w:r>
        <w:t>husky-ai-model-openai-gpt-5</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(husky-ai-model-openai-gpt-5)</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4</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Credential focus.</w:t>
            </w:r>
          </w:p>
        </w:tc>
      </w:tr>
      <w:tr>
        <w:tc>
          <w:tcPr>
            <w:tcW w:type="dxa" w:w="720"/>
            <w:shd w:fill="E7F0F8"/>
          </w:tcPr>
          <w:p>
            <w:pPr>
              <w:jc w:val="both"/>
            </w:pPr>
            <w:r/>
            <w:r>
              <w:t>Tampering</w:t>
            </w:r>
          </w:p>
        </w:tc>
        <w:tc>
          <w:tcPr>
            <w:tcW w:type="dxa" w:w="391"/>
            <w:shd w:fill="E7F0F8"/>
          </w:tcPr>
          <w:p>
            <w:pPr>
              <w:jc w:val="both"/>
            </w:pPr>
            <w:r/>
            <w:r>
              <w:t>5</w:t>
            </w:r>
          </w:p>
        </w:tc>
        <w:tc>
          <w:tcPr>
            <w:tcW w:type="dxa" w:w="391"/>
            <w:shd w:fill="E7F0F8"/>
          </w:tcPr>
          <w:p>
            <w:pPr>
              <w:jc w:val="both"/>
            </w:pPr>
            <w:r/>
            <w:r>
              <w:t>3</w:t>
            </w:r>
          </w:p>
        </w:tc>
        <w:tc>
          <w:tcPr>
            <w:tcW w:type="dxa" w:w="391"/>
            <w:shd w:fill="E7F0F8"/>
          </w:tcPr>
          <w:p>
            <w:pPr>
              <w:jc w:val="both"/>
            </w:pPr>
            <w:r/>
            <w:r>
              <w:t>1</w:t>
            </w:r>
          </w:p>
        </w:tc>
        <w:tc>
          <w:tcPr>
            <w:tcW w:type="dxa" w:w="7132"/>
            <w:shd w:fill="E7F0F8"/>
          </w:tcPr>
          <w:p>
            <w:pPr>
              <w:jc w:val="both"/>
            </w:pPr>
            <w:r/>
            <w:r>
              <w:t>Poisoning and flows.</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Logging.</w:t>
            </w:r>
          </w:p>
        </w:tc>
      </w:tr>
      <w:tr>
        <w:tc>
          <w:tcPr>
            <w:tcW w:type="dxa" w:w="720"/>
            <w:shd w:fill="E7F0F8"/>
          </w:tcPr>
          <w:p>
            <w:pPr>
              <w:jc w:val="both"/>
            </w:pPr>
            <w:r/>
            <w:r>
              <w:t>Information Disclosure</w:t>
            </w:r>
          </w:p>
        </w:tc>
        <w:tc>
          <w:tcPr>
            <w:tcW w:type="dxa" w:w="391"/>
            <w:shd w:fill="E7F0F8"/>
          </w:tcPr>
          <w:p>
            <w:pPr>
              <w:jc w:val="both"/>
            </w:pPr>
            <w:r/>
            <w:r>
              <w:t>4</w:t>
            </w:r>
          </w:p>
        </w:tc>
        <w:tc>
          <w:tcPr>
            <w:tcW w:type="dxa" w:w="391"/>
            <w:shd w:fill="E7F0F8"/>
          </w:tcPr>
          <w:p>
            <w:pPr>
              <w:jc w:val="both"/>
            </w:pPr>
            <w:r/>
            <w:r>
              <w:t>3</w:t>
            </w:r>
          </w:p>
        </w:tc>
        <w:tc>
          <w:tcPr>
            <w:tcW w:type="dxa" w:w="391"/>
            <w:shd w:fill="E7F0F8"/>
          </w:tcPr>
          <w:p>
            <w:pPr>
              <w:jc w:val="both"/>
            </w:pPr>
            <w:r/>
            <w:r>
              <w:t>1</w:t>
            </w:r>
          </w:p>
        </w:tc>
        <w:tc>
          <w:tcPr>
            <w:tcW w:type="dxa" w:w="7132"/>
            <w:shd w:fill="E7F0F8"/>
          </w:tcPr>
          <w:p>
            <w:pPr>
              <w:jc w:val="both"/>
            </w:pPr>
            <w:r/>
            <w:r>
              <w:t>Encryption.</w:t>
            </w:r>
          </w:p>
        </w:tc>
      </w:tr>
      <w:tr>
        <w:tc>
          <w:tcPr>
            <w:tcW w:type="dxa" w:w="720"/>
            <w:shd w:fill="D9E1F2"/>
          </w:tcPr>
          <w:p>
            <w:pPr>
              <w:jc w:val="both"/>
            </w:pPr>
            <w:r/>
            <w:r>
              <w:t>Denial of Service</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Resources.</w:t>
            </w:r>
          </w:p>
        </w:tc>
      </w:tr>
      <w:tr>
        <w:tc>
          <w:tcPr>
            <w:tcW w:type="dxa" w:w="720"/>
            <w:shd w:fill="E7F0F8"/>
          </w:tcPr>
          <w:p>
            <w:pPr>
              <w:jc w:val="both"/>
            </w:pPr>
            <w:r/>
            <w:r>
              <w:t>Elevation of Privilege</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Cross-zone.</w:t>
            </w:r>
          </w:p>
        </w:tc>
      </w:tr>
    </w:tbl>
    <w:p/>
    <w:p>
      <w:pPr>
        <w:jc w:val="both"/>
      </w:pPr>
      <w:r>
        <w:t>Well-balanced, ML-focused.</w:t>
      </w:r>
    </w:p>
    <w:p>
      <w:pPr>
        <w:pStyle w:val="Heading4"/>
        <w:jc w:val="left"/>
      </w:pPr>
      <w:r>
        <w:t>Mitigation Quality &amp; Alignment (husky-ai-model-openai-gpt-5)</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Targeted to threats.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Feasible.</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Good.</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Root-focused.</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Strong.</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Clear.</w:t>
            </w:r>
          </w:p>
        </w:tc>
      </w:tr>
    </w:tbl>
    <w:p/>
    <w:p>
      <w:pPr>
        <w:jc w:val="both"/>
      </w:pPr>
      <w:r>
        <w:rPr>
          <w:b/>
        </w:rPr>
        <w:t>Summary Rating:</w:t>
      </w:r>
      <w:r>
        <w:t xml:space="preserve"> ✅ Adequate</w:t>
      </w:r>
    </w:p>
    <w:p>
      <w:pPr>
        <w:pStyle w:val="Heading4"/>
        <w:jc w:val="left"/>
      </w:pPr>
      <w:r>
        <w:t>Gaps, Blind Spots &amp; Prioritized Fixes (husky-ai-model-openai-gpt-5)</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72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7132"/>
            <w:shd w:fill="5B9BD5"/>
          </w:tcPr>
          <w:p>
            <w:pPr>
              <w:jc w:val="both"/>
            </w:pPr>
            <w:r>
              <w:rPr>
                <w:b/>
              </w:rPr>
            </w:r>
            <w:r>
              <w:rPr>
                <w:b/>
                <w:color w:val="FFFFFF"/>
              </w:rPr>
              <w:t>Recommendation</w:t>
            </w:r>
          </w:p>
        </w:tc>
      </w:tr>
      <w:tr>
        <w:tc>
          <w:tcPr>
            <w:tcW w:type="dxa" w:w="391"/>
            <w:shd w:fill="D9E1F2"/>
          </w:tcPr>
          <w:p>
            <w:pPr>
              <w:jc w:val="both"/>
            </w:pPr>
            <w:r/>
            <w:r>
              <w:t>1</w:t>
            </w:r>
          </w:p>
        </w:tc>
        <w:tc>
          <w:tcPr>
            <w:tcW w:type="dxa" w:w="720"/>
            <w:shd w:fill="D9E1F2"/>
          </w:tcPr>
          <w:p>
            <w:pPr>
              <w:jc w:val="both"/>
            </w:pPr>
            <w:r/>
            <w:r>
              <w:t>Repudiation underdeveloped</w:t>
            </w:r>
          </w:p>
        </w:tc>
        <w:tc>
          <w:tcPr>
            <w:tcW w:type="dxa" w:w="391"/>
            <w:shd w:fill="D9E1F2"/>
          </w:tcPr>
          <w:p>
            <w:pPr>
              <w:jc w:val="both"/>
            </w:pPr>
            <w:r/>
            <w:r>
              <w:t>Medium</w:t>
            </w:r>
          </w:p>
        </w:tc>
        <w:tc>
          <w:tcPr>
            <w:tcW w:type="dxa" w:w="391"/>
            <w:shd w:fill="D9E1F2"/>
          </w:tcPr>
          <w:p>
            <w:pPr>
              <w:jc w:val="both"/>
            </w:pPr>
            <w:r/>
            <w:r>
              <w:t>Low</w:t>
            </w:r>
          </w:p>
        </w:tc>
        <w:tc>
          <w:tcPr>
            <w:tcW w:type="dxa" w:w="7132"/>
            <w:shd w:fill="D9E1F2"/>
          </w:tcPr>
          <w:p>
            <w:pPr>
              <w:jc w:val="both"/>
            </w:pPr>
            <w:r/>
            <w:r>
              <w:t>Add more logging threats.</w:t>
            </w:r>
          </w:p>
        </w:tc>
      </w:tr>
      <w:tr>
        <w:tc>
          <w:tcPr>
            <w:tcW w:type="dxa" w:w="391"/>
            <w:shd w:fill="E7F0F8"/>
          </w:tcPr>
          <w:p>
            <w:pPr>
              <w:jc w:val="both"/>
            </w:pPr>
            <w:r/>
            <w:r>
              <w:t>2</w:t>
            </w:r>
          </w:p>
        </w:tc>
        <w:tc>
          <w:tcPr>
            <w:tcW w:type="dxa" w:w="720"/>
            <w:shd w:fill="E7F0F8"/>
          </w:tcPr>
          <w:p>
            <w:pPr>
              <w:jc w:val="both"/>
            </w:pPr>
            <w:r/>
            <w:r>
              <w:t>Limited supply chain</w:t>
            </w:r>
          </w:p>
        </w:tc>
        <w:tc>
          <w:tcPr>
            <w:tcW w:type="dxa" w:w="391"/>
            <w:shd w:fill="E7F0F8"/>
          </w:tcPr>
          <w:p>
            <w:pPr>
              <w:jc w:val="both"/>
            </w:pPr>
            <w:r/>
            <w:r>
              <w:t>Medium</w:t>
            </w:r>
          </w:p>
        </w:tc>
        <w:tc>
          <w:tcPr>
            <w:tcW w:type="dxa" w:w="391"/>
            <w:shd w:fill="E7F0F8"/>
          </w:tcPr>
          <w:p>
            <w:pPr>
              <w:jc w:val="both"/>
            </w:pPr>
            <w:r/>
            <w:r>
              <w:t>Medium</w:t>
            </w:r>
          </w:p>
        </w:tc>
        <w:tc>
          <w:tcPr>
            <w:tcW w:type="dxa" w:w="7132"/>
            <w:shd w:fill="E7F0F8"/>
          </w:tcPr>
          <w:p>
            <w:pPr>
              <w:jc w:val="both"/>
            </w:pPr>
            <w:r/>
            <w:r>
              <w:t>Include dependency risks.</w:t>
            </w:r>
          </w:p>
        </w:tc>
      </w:tr>
      <w:tr>
        <w:tc>
          <w:tcPr>
            <w:tcW w:type="dxa" w:w="391"/>
            <w:shd w:fill="D9E1F2"/>
          </w:tcPr>
          <w:p>
            <w:pPr>
              <w:jc w:val="both"/>
            </w:pPr>
            <w:r/>
            <w:r>
              <w:t>3</w:t>
            </w:r>
          </w:p>
        </w:tc>
        <w:tc>
          <w:tcPr>
            <w:tcW w:type="dxa" w:w="720"/>
            <w:shd w:fill="D9E1F2"/>
          </w:tcPr>
          <w:p>
            <w:pPr>
              <w:jc w:val="both"/>
            </w:pPr>
            <w:r/>
            <w:r>
              <w:t>No physical threats</w:t>
            </w:r>
          </w:p>
        </w:tc>
        <w:tc>
          <w:tcPr>
            <w:tcW w:type="dxa" w:w="391"/>
            <w:shd w:fill="D9E1F2"/>
          </w:tcPr>
          <w:p>
            <w:pPr>
              <w:jc w:val="both"/>
            </w:pPr>
            <w:r/>
            <w:r>
              <w:t>Low</w:t>
            </w:r>
          </w:p>
        </w:tc>
        <w:tc>
          <w:tcPr>
            <w:tcW w:type="dxa" w:w="391"/>
            <w:shd w:fill="D9E1F2"/>
          </w:tcPr>
          <w:p>
            <w:pPr>
              <w:jc w:val="both"/>
            </w:pPr>
            <w:r/>
            <w:r>
              <w:t>Low</w:t>
            </w:r>
          </w:p>
        </w:tc>
        <w:tc>
          <w:tcPr>
            <w:tcW w:type="dxa" w:w="7132"/>
            <w:shd w:fill="D9E1F2"/>
          </w:tcPr>
          <w:p>
            <w:pPr>
              <w:jc w:val="both"/>
            </w:pPr>
            <w:r/>
            <w:r>
              <w:t>Add data center risks.</w:t>
            </w:r>
          </w:p>
        </w:tc>
      </w:tr>
    </w:tbl>
    <w:p/>
    <w:p>
      <w:pPr>
        <w:pStyle w:val="Heading4"/>
        <w:jc w:val="left"/>
      </w:pPr>
      <w:r>
        <w:t>Threats &amp; Mitigations Maturity Assessment (husky-ai-model-openai-gpt-5)</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85</w:t>
            </w:r>
          </w:p>
        </w:tc>
        <w:tc>
          <w:tcPr>
            <w:tcW w:type="dxa" w:w="7189"/>
            <w:shd w:fill="D9E1F2"/>
          </w:tcPr>
          <w:p>
            <w:pPr>
              <w:jc w:val="both"/>
            </w:pPr>
            <w:r/>
            <w:r>
              <w:t>Strong on key elements.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80</w:t>
            </w:r>
          </w:p>
        </w:tc>
        <w:tc>
          <w:tcPr>
            <w:tcW w:type="dxa" w:w="7189"/>
            <w:shd w:fill="E7F0F8"/>
          </w:tcPr>
          <w:p>
            <w:pPr>
              <w:jc w:val="both"/>
            </w:pPr>
            <w:r/>
            <w:r>
              <w:t>Balanced, repudiation weak.</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85</w:t>
            </w:r>
          </w:p>
        </w:tc>
        <w:tc>
          <w:tcPr>
            <w:tcW w:type="dxa" w:w="7189"/>
            <w:shd w:fill="D9E1F2"/>
          </w:tcPr>
          <w:p>
            <w:pPr>
              <w:jc w:val="both"/>
            </w:pPr>
            <w:r/>
            <w:r>
              <w:t>Plausible.</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85</w:t>
            </w:r>
          </w:p>
        </w:tc>
        <w:tc>
          <w:tcPr>
            <w:tcW w:type="dxa" w:w="7189"/>
            <w:shd w:fill="E7F0F8"/>
          </w:tcPr>
          <w:p>
            <w:pPr>
              <w:jc w:val="both"/>
            </w:pPr>
            <w:r/>
            <w:r>
              <w:t>Effective.</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85</w:t>
            </w:r>
          </w:p>
        </w:tc>
        <w:tc>
          <w:tcPr>
            <w:tcW w:type="dxa" w:w="7189"/>
            <w:shd w:fill="D9E1F2"/>
          </w:tcPr>
          <w:p>
            <w:pPr>
              <w:jc w:val="both"/>
            </w:pPr>
            <w:r/>
            <w:r>
              <w:t>Realistic.</w:t>
            </w:r>
          </w:p>
        </w:tc>
      </w:tr>
    </w:tbl>
    <w:p/>
    <w:p>
      <w:pPr>
        <w:jc w:val="both"/>
      </w:pPr>
      <w:r>
        <w:rPr>
          <w:b/>
        </w:rPr>
        <w:t>Threats &amp; Mitigations Total Score (0–100):</w:t>
      </w:r>
      <w:r>
        <w:t xml:space="preserve"> 85 </w:t>
      </w:r>
      <w:r>
        <w:rPr>
          <w:b/>
        </w:rPr>
        <w:t>Threats &amp; Mitigations Maturity:</w:t>
      </w:r>
      <w:r>
        <w:t xml:space="preserve"> 🌟 Good</w:t>
      </w:r>
    </w:p>
    <w:p>
      <w:pPr>
        <w:pStyle w:val="Heading4"/>
        <w:jc w:val="left"/>
      </w:pPr>
      <w:r>
        <w:t>Strategic Recommendations (husky-ai-model-openai-gpt-5)</w:t>
      </w:r>
    </w:p>
    <w:p>
      <w:pPr>
        <w:pStyle w:val="ListNumber"/>
        <w:jc w:val="both"/>
      </w:pPr>
      <w:r>
        <w:t>Strengthen repudiation.</w:t>
      </w:r>
    </w:p>
    <w:p>
      <w:pPr>
        <w:pStyle w:val="ListNumber"/>
        <w:jc w:val="both"/>
      </w:pPr>
      <w:r>
        <w:t>Add supply chain threats.</w:t>
      </w:r>
    </w:p>
    <w:p>
      <w:pPr>
        <w:pStyle w:val="ListNumber"/>
        <w:jc w:val="both"/>
      </w:pPr>
      <w:r>
        <w:t>Include physical access risks.</w:t>
      </w:r>
    </w:p>
    <w:p>
      <w:pPr>
        <w:pStyle w:val="ListNumber"/>
        <w:jc w:val="both"/>
      </w:pPr>
      <w:r>
        <w:t>Refine for emerging threats.</w:t>
      </w:r>
    </w:p>
    <w:p>
      <w:pPr>
        <w:pStyle w:val="ListNumber"/>
        <w:jc w:val="both"/>
      </w:pPr>
      <w:r>
        <w:t>Ensure zone-specific focus.</w:t>
      </w:r>
    </w:p>
    <w:p>
      <w:pPr>
        <w:pStyle w:val="Heading3"/>
        <w:jc w:val="left"/>
      </w:pPr>
      <w:r>
        <w:t>##################################################################################</w:t>
      </w:r>
    </w:p>
    <w:p>
      <w:pPr>
        <w:pStyle w:val="Heading3"/>
        <w:jc w:val="left"/>
      </w:pPr>
      <w:r>
        <w:t>husky-ai-model-xai-grok-4-fast-reasoning-latest</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(husky-ai-model-xai-grok-4-fast-reasoning-latest)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Basic.</w:t>
            </w:r>
          </w:p>
        </w:tc>
      </w:tr>
      <w:tr>
        <w:tc>
          <w:tcPr>
            <w:tcW w:type="dxa" w:w="720"/>
            <w:shd w:fill="E7F0F8"/>
          </w:tcPr>
          <w:p>
            <w:pPr>
              <w:jc w:val="both"/>
            </w:pPr>
            <w:r/>
            <w:r>
              <w:t>Tampering</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1</w:t>
            </w:r>
          </w:p>
        </w:tc>
        <w:tc>
          <w:tcPr>
            <w:tcW w:type="dxa" w:w="7132"/>
            <w:shd w:fill="E7F0F8"/>
          </w:tcPr>
          <w:p>
            <w:pPr>
              <w:jc w:val="both"/>
            </w:pPr>
            <w:r/>
            <w:r>
              <w:t>Flows.</w:t>
            </w:r>
          </w:p>
        </w:tc>
      </w:tr>
      <w:tr>
        <w:tc>
          <w:tcPr>
            <w:tcW w:type="dxa" w:w="720"/>
            <w:shd w:fill="D9E1F2"/>
          </w:tcPr>
          <w:p>
            <w:pPr>
              <w:jc w:val="both"/>
            </w:pPr>
            <w:r/>
            <w:r>
              <w:t>Repudiation</w:t>
            </w:r>
          </w:p>
        </w:tc>
        <w:tc>
          <w:tcPr>
            <w:tcW w:type="dxa" w:w="391"/>
            <w:shd w:fill="D9E1F2"/>
          </w:tcPr>
          <w:p>
            <w:pPr>
              <w:jc w:val="both"/>
            </w:pPr>
            <w:r/>
            <w:r>
              <w:t>0</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Absent.</w:t>
            </w:r>
          </w:p>
        </w:tc>
      </w:tr>
      <w:tr>
        <w:tc>
          <w:tcPr>
            <w:tcW w:type="dxa" w:w="720"/>
            <w:shd w:fill="E7F0F8"/>
          </w:tcPr>
          <w:p>
            <w:pPr>
              <w:jc w:val="both"/>
            </w:pPr>
            <w:r/>
            <w:r>
              <w:t>Information Disclosure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Encryption.</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Limited.</w:t>
            </w:r>
          </w:p>
        </w:tc>
      </w:tr>
      <w:tr>
        <w:tc>
          <w:tcPr>
            <w:tcW w:type="dxa" w:w="720"/>
            <w:shd w:fill="E7F0F8"/>
          </w:tcPr>
          <w:p>
            <w:pPr>
              <w:jc w:val="both"/>
            </w:pPr>
            <w:r/>
            <w:r>
              <w:t>Elevation of Privilege</w:t>
            </w:r>
          </w:p>
        </w:tc>
        <w:tc>
          <w:tcPr>
            <w:tcW w:type="dxa" w:w="391"/>
            <w:shd w:fill="E7F0F8"/>
          </w:tcPr>
          <w:p>
            <w:pPr>
              <w:jc w:val="both"/>
            </w:pPr>
            <w:r/>
            <w:r>
              <w:t>1</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Sparse.</w:t>
            </w:r>
          </w:p>
        </w:tc>
      </w:tr>
    </w:tbl>
    <w:p/>
    <w:p>
      <w:pPr>
        <w:jc w:val="both"/>
      </w:pPr>
      <w:r>
        <w:t>Unbalanced, limited depth.</w:t>
      </w:r>
    </w:p>
    <w:p>
      <w:pPr>
        <w:pStyle w:val="Heading4"/>
        <w:jc w:val="left"/>
      </w:pPr>
      <w:r>
        <w:t>Mitigation Quality &amp; Alignment (husky-ai-model-xai-grok-4-fast-reasoning-latest)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Generic.</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Basic.</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Gaps.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Low.</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Minimal.</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Poor.</w:t>
            </w:r>
          </w:p>
        </w:tc>
      </w:tr>
    </w:tbl>
    <w:p/>
    <w:p>
      <w:pPr>
        <w:jc w:val="both"/>
      </w:pPr>
      <w:r>
        <w:rPr>
          <w:b/>
        </w:rPr>
        <w:t>Summary Rating:</w:t>
      </w:r>
      <w:r>
        <w:t xml:space="preserve"> ⚠️ Partially adequate</w:t>
      </w:r>
    </w:p>
    <w:p>
      <w:pPr>
        <w:pStyle w:val="Heading4"/>
        <w:jc w:val="left"/>
      </w:pPr>
      <w:r>
        <w:t>Gaps, Blind Spots &amp; Prioritized Fixes (husky-ai-model-xai-grok-4-fast-reasoning-latest)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72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7132"/>
            <w:shd w:fill="5B9BD5"/>
          </w:tcPr>
          <w:p>
            <w:pPr>
              <w:jc w:val="both"/>
            </w:pPr>
            <w:r>
              <w:rPr>
                <w:b/>
              </w:rPr>
            </w:r>
            <w:r>
              <w:rPr>
                <w:b/>
                <w:color w:val="FFFFFF"/>
              </w:rPr>
              <w:t>Recommendation</w:t>
            </w:r>
          </w:p>
        </w:tc>
      </w:tr>
      <w:tr>
        <w:tc>
          <w:tcPr>
            <w:tcW w:type="dxa" w:w="391"/>
            <w:shd w:fill="D9E1F2"/>
          </w:tcPr>
          <w:p>
            <w:pPr>
              <w:jc w:val="both"/>
            </w:pPr>
            <w:r/>
            <w:r>
              <w:t>1</w:t>
            </w:r>
          </w:p>
        </w:tc>
        <w:tc>
          <w:tcPr>
            <w:tcW w:type="dxa" w:w="720"/>
            <w:shd w:fill="D9E1F2"/>
          </w:tcPr>
          <w:p>
            <w:pPr>
              <w:jc w:val="both"/>
            </w:pPr>
            <w:r/>
            <w:r>
              <w:t>No repudiation</w:t>
            </w:r>
          </w:p>
        </w:tc>
        <w:tc>
          <w:tcPr>
            <w:tcW w:type="dxa" w:w="391"/>
            <w:shd w:fill="D9E1F2"/>
          </w:tcPr>
          <w:p>
            <w:pPr>
              <w:jc w:val="both"/>
            </w:pPr>
            <w:r/>
            <w:r>
              <w:t>High</w:t>
            </w:r>
          </w:p>
        </w:tc>
        <w:tc>
          <w:tcPr>
            <w:tcW w:type="dxa" w:w="391"/>
            <w:shd w:fill="D9E1F2"/>
          </w:tcPr>
          <w:p>
            <w:pPr>
              <w:jc w:val="both"/>
            </w:pPr>
            <w:r/>
            <w:r>
              <w:t>Low</w:t>
            </w:r>
          </w:p>
        </w:tc>
        <w:tc>
          <w:tcPr>
            <w:tcW w:type="dxa" w:w="7132"/>
            <w:shd w:fill="D9E1F2"/>
          </w:tcPr>
          <w:p>
            <w:pPr>
              <w:jc w:val="both"/>
            </w:pPr>
            <w:r/>
            <w:r>
              <w:t>Add logging threats.</w:t>
            </w:r>
          </w:p>
        </w:tc>
      </w:tr>
      <w:tr>
        <w:tc>
          <w:tcPr>
            <w:tcW w:type="dxa" w:w="391"/>
            <w:shd w:fill="E7F0F8"/>
          </w:tcPr>
          <w:p>
            <w:pPr>
              <w:jc w:val="both"/>
            </w:pPr>
            <w:r/>
            <w:r>
              <w:t>2</w:t>
            </w:r>
          </w:p>
        </w:tc>
        <w:tc>
          <w:tcPr>
            <w:tcW w:type="dxa" w:w="720"/>
            <w:shd w:fill="E7F0F8"/>
          </w:tcPr>
          <w:p>
            <w:pPr>
              <w:jc w:val="both"/>
            </w:pPr>
            <w:r/>
            <w:r>
              <w:t>Sparse overall</w:t>
            </w:r>
          </w:p>
        </w:tc>
        <w:tc>
          <w:tcPr>
            <w:tcW w:type="dxa" w:w="391"/>
            <w:shd w:fill="E7F0F8"/>
          </w:tcPr>
          <w:p>
            <w:pPr>
              <w:jc w:val="both"/>
            </w:pPr>
            <w:r/>
            <w:r>
              <w:t>High</w:t>
            </w:r>
          </w:p>
        </w:tc>
        <w:tc>
          <w:tcPr>
            <w:tcW w:type="dxa" w:w="391"/>
            <w:shd w:fill="E7F0F8"/>
          </w:tcPr>
          <w:p>
            <w:pPr>
              <w:jc w:val="both"/>
            </w:pPr>
            <w:r/>
            <w:r>
              <w:t>Medium</w:t>
            </w:r>
          </w:p>
        </w:tc>
        <w:tc>
          <w:tcPr>
            <w:tcW w:type="dxa" w:w="7132"/>
            <w:shd w:fill="E7F0F8"/>
          </w:tcPr>
          <w:p>
            <w:pPr>
              <w:jc w:val="both"/>
            </w:pPr>
            <w:r/>
            <w:r>
              <w:t>Expand coverage.</w:t>
            </w:r>
          </w:p>
        </w:tc>
      </w:tr>
      <w:tr>
        <w:tc>
          <w:tcPr>
            <w:tcW w:type="dxa" w:w="391"/>
            <w:shd w:fill="D9E1F2"/>
          </w:tcPr>
          <w:p>
            <w:pPr>
              <w:jc w:val="both"/>
            </w:pPr>
            <w:r/>
            <w:r>
              <w:t>3</w:t>
            </w:r>
          </w:p>
        </w:tc>
        <w:tc>
          <w:tcPr>
            <w:tcW w:type="dxa" w:w="720"/>
            <w:shd w:fill="D9E1F2"/>
          </w:tcPr>
          <w:p>
            <w:pPr>
              <w:jc w:val="both"/>
            </w:pPr>
            <w:r/>
            <w:r>
              <w:t>Misses ML specifics</w:t>
            </w:r>
          </w:p>
        </w:tc>
        <w:tc>
          <w:tcPr>
            <w:tcW w:type="dxa" w:w="391"/>
            <w:shd w:fill="D9E1F2"/>
          </w:tcPr>
          <w:p>
            <w:pPr>
              <w:jc w:val="both"/>
            </w:pPr>
            <w:r/>
            <w:r>
              <w:t>Medium</w:t>
            </w:r>
          </w:p>
        </w:tc>
        <w:tc>
          <w:tcPr>
            <w:tcW w:type="dxa" w:w="391"/>
            <w:shd w:fill="D9E1F2"/>
          </w:tcPr>
          <w:p>
            <w:pPr>
              <w:jc w:val="both"/>
            </w:pPr>
            <w:r/>
            <w:r>
              <w:t>High</w:t>
            </w:r>
          </w:p>
        </w:tc>
        <w:tc>
          <w:tcPr>
            <w:tcW w:type="dxa" w:w="7132"/>
            <w:shd w:fill="D9E1F2"/>
          </w:tcPr>
          <w:p>
            <w:pPr>
              <w:jc w:val="both"/>
            </w:pPr>
            <w:r/>
            <w:r>
              <w:t>Add poisoning threats.</w:t>
            </w:r>
          </w:p>
        </w:tc>
      </w:tr>
    </w:tbl>
    <w:p/>
    <w:p>
      <w:pPr>
        <w:pStyle w:val="Heading4"/>
        <w:jc w:val="left"/>
      </w:pPr>
      <w:r>
        <w:t>Threats &amp; Mitigations Maturity Assessment (husky-ai-model-xai-grok-4-fast-reasoning-latest)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60</w:t>
            </w:r>
          </w:p>
        </w:tc>
        <w:tc>
          <w:tcPr>
            <w:tcW w:type="dxa" w:w="7189"/>
            <w:shd w:fill="D9E1F2"/>
          </w:tcPr>
          <w:p>
            <w:pPr>
              <w:jc w:val="both"/>
            </w:pPr>
            <w:r/>
            <w:r>
              <w:t>Partial.</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55</w:t>
            </w:r>
          </w:p>
        </w:tc>
        <w:tc>
          <w:tcPr>
            <w:tcW w:type="dxa" w:w="7189"/>
            <w:shd w:fill="E7F0F8"/>
          </w:tcPr>
          <w:p>
            <w:pPr>
              <w:jc w:val="both"/>
            </w:pPr>
            <w:r/>
            <w:r>
              <w:t>Unbalanced.</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60</w:t>
            </w:r>
          </w:p>
        </w:tc>
        <w:tc>
          <w:tcPr>
            <w:tcW w:type="dxa" w:w="7189"/>
            <w:shd w:fill="D9E1F2"/>
          </w:tcPr>
          <w:p>
            <w:pPr>
              <w:jc w:val="both"/>
            </w:pPr>
            <w:r/>
            <w:r>
              <w:t>Basic.</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55</w:t>
            </w:r>
          </w:p>
        </w:tc>
        <w:tc>
          <w:tcPr>
            <w:tcW w:type="dxa" w:w="7189"/>
            <w:shd w:fill="E7F0F8"/>
          </w:tcPr>
          <w:p>
            <w:pPr>
              <w:jc w:val="both"/>
            </w:pPr>
            <w:r/>
            <w:r>
              <w:t>Inadequate.</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60</w:t>
            </w:r>
          </w:p>
        </w:tc>
        <w:tc>
          <w:tcPr>
            <w:tcW w:type="dxa" w:w="7189"/>
            <w:shd w:fill="D9E1F2"/>
          </w:tcPr>
          <w:p>
            <w:pPr>
              <w:jc w:val="both"/>
            </w:pPr>
            <w:r/>
            <w:r>
              <w:t>Fair.</w:t>
            </w:r>
          </w:p>
        </w:tc>
      </w:tr>
    </w:tbl>
    <w:p/>
    <w:p>
      <w:pPr>
        <w:jc w:val="both"/>
      </w:pPr>
      <w:r>
        <w:rPr>
          <w:b/>
        </w:rPr>
        <w:t>Threats &amp; Mitigations Total Score (0–100):</w:t>
      </w:r>
      <w:r>
        <w:t xml:space="preserve"> 55 </w:t>
      </w:r>
      <w:r>
        <w:rPr>
          <w:b/>
        </w:rPr>
        <w:t>Threats &amp; Mitigations Maturity:</w:t>
      </w:r>
      <w:r>
        <w:t xml:space="preserve"> ⚙️ Fair</w:t>
      </w:r>
    </w:p>
    <w:p>
      <w:pPr>
        <w:pStyle w:val="Heading4"/>
        <w:jc w:val="left"/>
      </w:pPr>
      <w:r>
        <w:t>Strategic Recommendations (husky-ai-model-xai-grok-4-fast-reasoning-latest)</w:t>
      </w:r>
    </w:p>
    <w:p>
      <w:pPr>
        <w:pStyle w:val="ListNumber"/>
        <w:jc w:val="both"/>
      </w:pPr>
      <w:r>
        <w:t>Add repudiation threats.</w:t>
      </w:r>
    </w:p>
    <w:p>
      <w:pPr>
        <w:pStyle w:val="ListNumber"/>
        <w:jc w:val="both"/>
      </w:pPr>
      <w:r>
        <w:t>Expand to full STRIDE.</w:t>
      </w:r>
    </w:p>
    <w:p>
      <w:pPr>
        <w:pStyle w:val="ListNumber"/>
        <w:jc w:val="both"/>
      </w:pPr>
      <w:r>
        <w:t>Include ML risks.</w:t>
      </w:r>
    </w:p>
    <w:p>
      <w:pPr>
        <w:pStyle w:val="ListNumber"/>
        <w:jc w:val="both"/>
      </w:pPr>
      <w:r>
        <w:t>Improve mitigations.</w:t>
      </w:r>
    </w:p>
    <w:p>
      <w:pPr>
        <w:pStyle w:val="ListNumber"/>
        <w:jc w:val="both"/>
      </w:pPr>
      <w:r>
        <w:t>Balance categories.</w:t>
      </w:r>
    </w:p>
    <w:p>
      <w:pPr>
        <w:pStyle w:val="Heading3"/>
        <w:jc w:val="left"/>
      </w:pPr>
      <w:r>
        <w:t>##################################################################################</w:t>
      </w:r>
    </w:p>
    <w:p>
      <w:pPr>
        <w:pStyle w:val="Heading3"/>
        <w:jc w:val="left"/>
      </w:pPr>
      <w:r>
        <w:t>husky-ai-model-xai-grok-4-latest</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(husky-ai-model-xai-grok-4-latest)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Basic.</w:t>
            </w:r>
          </w:p>
        </w:tc>
      </w:tr>
      <w:tr>
        <w:tc>
          <w:tcPr>
            <w:tcW w:type="dxa" w:w="720"/>
            <w:shd w:fill="E7F0F8"/>
          </w:tcPr>
          <w:p>
            <w:pPr>
              <w:jc w:val="both"/>
            </w:pPr>
            <w:r/>
            <w:r>
              <w:t>Tampering</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Flows.</w:t>
            </w:r>
          </w:p>
        </w:tc>
      </w:tr>
      <w:tr>
        <w:tc>
          <w:tcPr>
            <w:tcW w:type="dxa" w:w="720"/>
            <w:shd w:fill="D9E1F2"/>
          </w:tcPr>
          <w:p>
            <w:pPr>
              <w:jc w:val="both"/>
            </w:pPr>
            <w:r/>
            <w:r>
              <w:t>Repudiation</w:t>
            </w:r>
          </w:p>
        </w:tc>
        <w:tc>
          <w:tcPr>
            <w:tcW w:type="dxa" w:w="391"/>
            <w:shd w:fill="D9E1F2"/>
          </w:tcPr>
          <w:p>
            <w:pPr>
              <w:jc w:val="both"/>
            </w:pPr>
            <w:r/>
            <w:r>
              <w:t>0</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Absent.</w:t>
            </w:r>
          </w:p>
        </w:tc>
      </w:tr>
      <w:tr>
        <w:tc>
          <w:tcPr>
            <w:tcW w:type="dxa" w:w="720"/>
            <w:shd w:fill="E7F0F8"/>
          </w:tcPr>
          <w:p>
            <w:pPr>
              <w:jc w:val="both"/>
            </w:pPr>
            <w:r/>
            <w:r>
              <w:t>Information Disclosure</w:t>
            </w:r>
          </w:p>
        </w:tc>
        <w:tc>
          <w:tcPr>
            <w:tcW w:type="dxa" w:w="391"/>
            <w:shd w:fill="E7F0F8"/>
          </w:tcPr>
          <w:p>
            <w:pPr>
              <w:jc w:val="both"/>
            </w:pPr>
            <w:r/>
            <w:r>
              <w:t>1</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Limited.</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Sparse.</w:t>
            </w:r>
          </w:p>
        </w:tc>
      </w:tr>
      <w:tr>
        <w:tc>
          <w:tcPr>
            <w:tcW w:type="dxa" w:w="720"/>
            <w:shd w:fill="E7F0F8"/>
          </w:tcPr>
          <w:p>
            <w:pPr>
              <w:jc w:val="both"/>
            </w:pPr>
            <w:r/>
            <w:r>
              <w:t>Elevation of Privilege</w:t>
            </w:r>
          </w:p>
        </w:tc>
        <w:tc>
          <w:tcPr>
            <w:tcW w:type="dxa" w:w="391"/>
            <w:shd w:fill="E7F0F8"/>
          </w:tcPr>
          <w:p>
            <w:pPr>
              <w:jc w:val="both"/>
            </w:pPr>
            <w:r/>
            <w:r>
              <w:t>1</w:t>
            </w:r>
          </w:p>
        </w:tc>
        <w:tc>
          <w:tcPr>
            <w:tcW w:type="dxa" w:w="391"/>
            <w:shd w:fill="E7F0F8"/>
          </w:tcPr>
          <w:p>
            <w:pPr>
              <w:jc w:val="both"/>
            </w:pPr>
            <w:r/>
            <w:r>
              <w:t>0</w:t>
            </w:r>
          </w:p>
        </w:tc>
        <w:tc>
          <w:tcPr>
            <w:tcW w:type="dxa" w:w="391"/>
            <w:shd w:fill="E7F0F8"/>
          </w:tcPr>
          <w:p>
            <w:pPr>
              <w:jc w:val="both"/>
            </w:pPr>
            <w:r/>
            <w:r>
              <w:t>0</w:t>
            </w:r>
          </w:p>
        </w:tc>
        <w:tc>
          <w:tcPr>
            <w:tcW w:type="dxa" w:w="7132"/>
            <w:shd w:fill="E7F0F8"/>
          </w:tcPr>
          <w:p>
            <w:pPr>
              <w:jc w:val="both"/>
            </w:pPr>
            <w:r/>
            <w:r>
              <w:t>Minimal.</w:t>
            </w:r>
          </w:p>
        </w:tc>
      </w:tr>
    </w:tbl>
    <w:p/>
    <w:p>
      <w:pPr>
        <w:jc w:val="both"/>
      </w:pPr>
      <w:r>
        <w:t>Very limited, unbalanced.</w:t>
      </w:r>
    </w:p>
    <w:p>
      <w:pPr>
        <w:pStyle w:val="Heading4"/>
        <w:jc w:val="left"/>
      </w:pPr>
      <w:r>
        <w:t>Mitigation Quality &amp; Alignment (husky-ai-model-xai-grok-4-latest)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Vague.</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Simple.</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Major gaps.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Basic.</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Loose.</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Limited.</w:t>
            </w:r>
          </w:p>
        </w:tc>
      </w:tr>
    </w:tbl>
    <w:p/>
    <w:p>
      <w:pPr>
        <w:jc w:val="both"/>
      </w:pPr>
      <w:r>
        <w:rPr>
          <w:b/>
        </w:rPr>
        <w:t>Summary Rating:</w:t>
      </w:r>
      <w:r>
        <w:t xml:space="preserve"> ⚠️ Partially adequate</w:t>
      </w:r>
    </w:p>
    <w:p>
      <w:pPr>
        <w:pStyle w:val="Heading4"/>
        <w:jc w:val="left"/>
      </w:pPr>
      <w:r>
        <w:t>Gaps, Blind Spots &amp; Prioritized Fixes (husky-ai-model-xai-grok-4-latest)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72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7132"/>
            <w:shd w:fill="5B9BD5"/>
          </w:tcPr>
          <w:p>
            <w:pPr>
              <w:jc w:val="both"/>
            </w:pPr>
            <w:r>
              <w:rPr>
                <w:b/>
              </w:rPr>
            </w:r>
            <w:r>
              <w:rPr>
                <w:b/>
                <w:color w:val="FFFFFF"/>
              </w:rPr>
              <w:t>Recommendation</w:t>
            </w:r>
          </w:p>
        </w:tc>
      </w:tr>
      <w:tr>
        <w:tc>
          <w:tcPr>
            <w:tcW w:type="dxa" w:w="391"/>
            <w:shd w:fill="D9E1F2"/>
          </w:tcPr>
          <w:p>
            <w:pPr>
              <w:jc w:val="both"/>
            </w:pPr>
            <w:r/>
            <w:r>
              <w:t>1</w:t>
            </w:r>
          </w:p>
        </w:tc>
        <w:tc>
          <w:tcPr>
            <w:tcW w:type="dxa" w:w="720"/>
            <w:shd w:fill="D9E1F2"/>
          </w:tcPr>
          <w:p>
            <w:pPr>
              <w:jc w:val="both"/>
            </w:pPr>
            <w:r/>
            <w:r>
              <w:t>Missing categories</w:t>
            </w:r>
          </w:p>
        </w:tc>
        <w:tc>
          <w:tcPr>
            <w:tcW w:type="dxa" w:w="391"/>
            <w:shd w:fill="D9E1F2"/>
          </w:tcPr>
          <w:p>
            <w:pPr>
              <w:jc w:val="both"/>
            </w:pPr>
            <w:r/>
            <w:r>
              <w:t>High</w:t>
            </w:r>
          </w:p>
        </w:tc>
        <w:tc>
          <w:tcPr>
            <w:tcW w:type="dxa" w:w="391"/>
            <w:shd w:fill="D9E1F2"/>
          </w:tcPr>
          <w:p>
            <w:pPr>
              <w:jc w:val="both"/>
            </w:pPr>
            <w:r/>
            <w:r>
              <w:t>Medium</w:t>
            </w:r>
          </w:p>
        </w:tc>
        <w:tc>
          <w:tcPr>
            <w:tcW w:type="dxa" w:w="7132"/>
            <w:shd w:fill="D9E1F2"/>
          </w:tcPr>
          <w:p>
            <w:pPr>
              <w:jc w:val="both"/>
            </w:pPr>
            <w:r/>
            <w:r>
              <w:t>Full STRIDE addition.</w:t>
            </w:r>
          </w:p>
        </w:tc>
      </w:tr>
      <w:tr>
        <w:tc>
          <w:tcPr>
            <w:tcW w:type="dxa" w:w="391"/>
            <w:shd w:fill="E7F0F8"/>
          </w:tcPr>
          <w:p>
            <w:pPr>
              <w:jc w:val="both"/>
            </w:pPr>
            <w:r/>
            <w:r>
              <w:t>2</w:t>
            </w:r>
          </w:p>
        </w:tc>
        <w:tc>
          <w:tcPr>
            <w:tcW w:type="dxa" w:w="720"/>
            <w:shd w:fill="E7F0F8"/>
          </w:tcPr>
          <w:p>
            <w:pPr>
              <w:jc w:val="both"/>
            </w:pPr>
            <w:r/>
            <w:r>
              <w:t>No advanced risks</w:t>
            </w:r>
          </w:p>
        </w:tc>
        <w:tc>
          <w:tcPr>
            <w:tcW w:type="dxa" w:w="391"/>
            <w:shd w:fill="E7F0F8"/>
          </w:tcPr>
          <w:p>
            <w:pPr>
              <w:jc w:val="both"/>
            </w:pPr>
            <w:r/>
            <w:r>
              <w:t>High</w:t>
            </w:r>
          </w:p>
        </w:tc>
        <w:tc>
          <w:tcPr>
            <w:tcW w:type="dxa" w:w="391"/>
            <w:shd w:fill="E7F0F8"/>
          </w:tcPr>
          <w:p>
            <w:pPr>
              <w:jc w:val="both"/>
            </w:pPr>
            <w:r/>
            <w:r>
              <w:t>Low</w:t>
            </w:r>
          </w:p>
        </w:tc>
        <w:tc>
          <w:tcPr>
            <w:tcW w:type="dxa" w:w="7132"/>
            <w:shd w:fill="E7F0F8"/>
          </w:tcPr>
          <w:p>
            <w:pPr>
              <w:jc w:val="both"/>
            </w:pPr>
            <w:r/>
            <w:r>
              <w:t>Add ML threats.</w:t>
            </w:r>
          </w:p>
        </w:tc>
      </w:tr>
      <w:tr>
        <w:tc>
          <w:tcPr>
            <w:tcW w:type="dxa" w:w="391"/>
            <w:shd w:fill="D9E1F2"/>
          </w:tcPr>
          <w:p>
            <w:pPr>
              <w:jc w:val="both"/>
            </w:pPr>
            <w:r/>
            <w:r>
              <w:t>3</w:t>
            </w:r>
          </w:p>
        </w:tc>
        <w:tc>
          <w:tcPr>
            <w:tcW w:type="dxa" w:w="720"/>
            <w:shd w:fill="D9E1F2"/>
          </w:tcPr>
          <w:p>
            <w:pPr>
              <w:jc w:val="both"/>
            </w:pPr>
            <w:r/>
            <w:r>
              <w:t>Shallow depth</w:t>
            </w:r>
          </w:p>
        </w:tc>
        <w:tc>
          <w:tcPr>
            <w:tcW w:type="dxa" w:w="391"/>
            <w:shd w:fill="D9E1F2"/>
          </w:tcPr>
          <w:p>
            <w:pPr>
              <w:jc w:val="both"/>
            </w:pPr>
            <w:r/>
            <w:r>
              <w:t>High</w:t>
            </w:r>
          </w:p>
        </w:tc>
        <w:tc>
          <w:tcPr>
            <w:tcW w:type="dxa" w:w="391"/>
            <w:shd w:fill="D9E1F2"/>
          </w:tcPr>
          <w:p>
            <w:pPr>
              <w:jc w:val="both"/>
            </w:pPr>
            <w:r/>
            <w:r>
              <w:t>High</w:t>
            </w:r>
          </w:p>
        </w:tc>
        <w:tc>
          <w:tcPr>
            <w:tcW w:type="dxa" w:w="7132"/>
            <w:shd w:fill="D9E1F2"/>
          </w:tcPr>
          <w:p>
            <w:pPr>
              <w:jc w:val="both"/>
            </w:pPr>
            <w:r/>
            <w:r>
              <w:t>Develop details.</w:t>
            </w:r>
          </w:p>
        </w:tc>
      </w:tr>
    </w:tbl>
    <w:p/>
    <w:p>
      <w:pPr>
        <w:pStyle w:val="Heading4"/>
        <w:jc w:val="left"/>
      </w:pPr>
      <w:r>
        <w:t>Threats &amp; Mitigations Maturity Assessment (husky-ai-model-xai-grok-4-latest)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55</w:t>
            </w:r>
          </w:p>
        </w:tc>
        <w:tc>
          <w:tcPr>
            <w:tcW w:type="dxa" w:w="7189"/>
            <w:shd w:fill="D9E1F2"/>
          </w:tcPr>
          <w:p>
            <w:pPr>
              <w:jc w:val="both"/>
            </w:pPr>
            <w:r/>
            <w:r>
              <w:t>Incomplete.</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50</w:t>
            </w:r>
          </w:p>
        </w:tc>
        <w:tc>
          <w:tcPr>
            <w:tcW w:type="dxa" w:w="7189"/>
            <w:shd w:fill="E7F0F8"/>
          </w:tcPr>
          <w:p>
            <w:pPr>
              <w:jc w:val="both"/>
            </w:pPr>
            <w:r/>
            <w:r>
              <w:t>Unbalanced.</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55</w:t>
            </w:r>
          </w:p>
        </w:tc>
        <w:tc>
          <w:tcPr>
            <w:tcW w:type="dxa" w:w="7189"/>
            <w:shd w:fill="D9E1F2"/>
          </w:tcPr>
          <w:p>
            <w:pPr>
              <w:jc w:val="both"/>
            </w:pPr>
            <w:r/>
            <w:r>
              <w:t>Basic.</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50</w:t>
            </w:r>
          </w:p>
        </w:tc>
        <w:tc>
          <w:tcPr>
            <w:tcW w:type="dxa" w:w="7189"/>
            <w:shd w:fill="E7F0F8"/>
          </w:tcPr>
          <w:p>
            <w:pPr>
              <w:jc w:val="both"/>
            </w:pPr>
            <w:r/>
            <w:r>
              <w:t>Poor.</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55</w:t>
            </w:r>
          </w:p>
        </w:tc>
        <w:tc>
          <w:tcPr>
            <w:tcW w:type="dxa" w:w="7189"/>
            <w:shd w:fill="D9E1F2"/>
          </w:tcPr>
          <w:p>
            <w:pPr>
              <w:jc w:val="both"/>
            </w:pPr>
            <w:r/>
            <w:r>
              <w:t>Fair.</w:t>
            </w:r>
          </w:p>
        </w:tc>
      </w:tr>
    </w:tbl>
    <w:p/>
    <w:p>
      <w:pPr>
        <w:jc w:val="both"/>
      </w:pPr>
      <w:r>
        <w:rPr>
          <w:b/>
        </w:rPr>
        <w:t>Threats &amp; Mitigations Total Score (0–100):</w:t>
      </w:r>
      <w:r>
        <w:t xml:space="preserve"> 50 </w:t>
      </w:r>
      <w:r>
        <w:rPr>
          <w:b/>
        </w:rPr>
        <w:t>Threats &amp; Mitigations Maturity:</w:t>
      </w:r>
      <w:r>
        <w:t xml:space="preserve"> ⚠️ Poor</w:t>
      </w:r>
    </w:p>
    <w:p>
      <w:pPr>
        <w:pStyle w:val="Heading4"/>
        <w:jc w:val="left"/>
      </w:pPr>
      <w:r>
        <w:t>Strategic Recommendations (husky-ai-model-xai-grok-4-latest)</w:t>
      </w:r>
    </w:p>
    <w:p>
      <w:pPr>
        <w:pStyle w:val="ListNumber"/>
        <w:jc w:val="both"/>
      </w:pPr>
      <w:r>
        <w:t>Expand STRIDE coverage.</w:t>
      </w:r>
    </w:p>
    <w:p>
      <w:pPr>
        <w:pStyle w:val="ListNumber"/>
        <w:jc w:val="both"/>
      </w:pPr>
      <w:r>
        <w:t>Add insider threats.</w:t>
      </w:r>
    </w:p>
    <w:p>
      <w:pPr>
        <w:pStyle w:val="ListNumber"/>
        <w:jc w:val="both"/>
      </w:pPr>
      <w:r>
        <w:t>Improve mitigation quality.</w:t>
      </w:r>
    </w:p>
    <w:p>
      <w:pPr>
        <w:pStyle w:val="ListNumber"/>
        <w:jc w:val="both"/>
      </w:pPr>
      <w:r>
        <w:t>Include supply chain.</w:t>
      </w:r>
    </w:p>
    <w:p>
      <w:pPr>
        <w:pStyle w:val="ListNumber"/>
        <w:jc w:val="both"/>
      </w:pPr>
      <w:r>
        <w:t>Justify with context.</w:t>
      </w:r>
    </w:p>
    <w:p>
      <w:pPr>
        <w:pStyle w:val="Heading2"/>
        <w:jc w:val="left"/>
      </w:pPr>
      <w:r>
        <w:t>4. Conclusion</w:t>
      </w:r>
    </w:p>
    <w:p>
      <w:pPr>
        <w:jc w:val="both"/>
      </w:pPr>
      <w:r>
        <w:t>The Claude models excel in threats and mitigations with detailed, balanced coverage and strong mitigations, making them suitable for high-maturity environments, while Gemma and Grok variants lag with sparse, unbalanced threats that overlook key areas like repudiation and supply chain risks. The common DFD architecture is 🌟 Good overall, providing a reliable base but needing consistent encryption annotations to better highlight transit vulnerabilities. To elevate the shared architecture, standardize encryption on all internal flows and stores; for per-model threats, prioritize adding comprehensive STRIDE coverage and ML-specific risks like inversion attacks across all variants, starting with the lower-ranked models to achieve uniform adequacy. Next steps include a unified threat model template emphasizing encryption and auditing, followed by validation through red-team exercises.</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