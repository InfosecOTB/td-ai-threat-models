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Threat Model Evaluation Report (Combined)</w:t>
      </w:r>
    </w:p>
    <w:p>
      <w:pPr>
        <w:pStyle w:val="Heading2"/>
        <w:jc w:val="left"/>
      </w:pPr>
      <w:r>
        <w:t>Executive Summary &amp; Comparative Analysis</w:t>
      </w:r>
    </w:p>
    <w:p>
      <w:pPr>
        <w:jc w:val="both"/>
      </w:pPr>
      <w:r>
        <w:t>This report evaluates nine AI-generated threat models for an online payments processing platform based on the OWASP Threat Dragon schema. All models share a common data flow diagram (DFD) structure depicting customer interactions, merchant processing, and Stripe integration across trust boundaries (Customer/Internet, Merchant/Web, Stripe/Web). The DFD includes actors (Customer), processes (Customer Client, Merchant Web Server, Stripe API service, Stripe Payment Service), and flows for login, order intent, payment confirmation, and responses. Key differences emerge in the depth, specificity, and coverage of threats and mitigations, with some models providing detailed, context-aware threats while others are superficial or repetitive. Overall, the models demonstrate varying maturity in applying STRIDE, with stronger ones offering balanced coverage and practical mitigations, while weaker ones focus narrowly on encryption gaps or lack nuance. The shared DFD is logically sound but shows opportunities for enhancement in labeling and boundary details. Recommendations prioritize improving threat realism, mitigation specificity, and cross-model consistency to strengthen security posture.</w:t>
      </w:r>
    </w:p>
    <w:p>
      <w:pPr>
        <w:pStyle w:val="Heading3"/>
        <w:jc w:val="left"/>
      </w:pPr>
      <w:r>
        <w:t>1. Threats &amp; Mitigations Maturity Ranking (Across Models)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Rank</w:t>
            </w:r>
          </w:p>
        </w:tc>
        <w:tc>
          <w:tcPr>
            <w:tcW w:type="dxa" w:w="1440"/>
            <w:shd w:fill="5B9BD5"/>
          </w:tcPr>
          <w:p>
            <w:pPr>
              <w:jc w:val="both"/>
            </w:pPr>
            <w:r>
              <w:rPr>
                <w:b/>
              </w:rPr>
            </w:r>
            <w:r>
              <w:rPr>
                <w:b/>
                <w:color w:val="FFFFFF"/>
              </w:rPr>
              <w:t>Model Name</w:t>
            </w:r>
          </w:p>
        </w:tc>
        <w:tc>
          <w:tcPr>
            <w:tcW w:type="dxa" w:w="1054"/>
            <w:shd w:fill="5B9BD5"/>
          </w:tcPr>
          <w:p>
            <w:pPr>
              <w:jc w:val="both"/>
            </w:pPr>
            <w:r>
              <w:rPr>
                <w:b/>
              </w:rPr>
            </w:r>
            <w:r>
              <w:rPr>
                <w:b/>
                <w:color w:val="FFFFFF"/>
              </w:rPr>
              <w:t>Threats &amp; Mitigations Score</w:t>
            </w:r>
          </w:p>
        </w:tc>
        <w:tc>
          <w:tcPr>
            <w:tcW w:type="dxa" w:w="720"/>
            <w:shd w:fill="5B9BD5"/>
          </w:tcPr>
          <w:p>
            <w:pPr>
              <w:jc w:val="both"/>
            </w:pPr>
            <w:r>
              <w:rPr>
                <w:b/>
              </w:rPr>
            </w:r>
            <w:r>
              <w:rPr>
                <w:b/>
                <w:color w:val="FFFFFF"/>
              </w:rPr>
              <w:t>Maturity</w:t>
            </w:r>
          </w:p>
        </w:tc>
        <w:tc>
          <w:tcPr>
            <w:tcW w:type="dxa" w:w="5420"/>
            <w:shd w:fill="5B9BD5"/>
          </w:tcPr>
          <w:p>
            <w:pPr>
              <w:jc w:val="both"/>
            </w:pPr>
            <w:r>
              <w:rPr>
                <w:b/>
              </w:rPr>
            </w:r>
            <w:r>
              <w:rPr>
                <w:b/>
                <w:color w:val="FFFFFF"/>
              </w:rPr>
              <w:t>Reasoning</w:t>
            </w:r>
          </w:p>
        </w:tc>
      </w:tr>
      <w:tr>
        <w:tc>
          <w:tcPr>
            <w:tcW w:type="dxa" w:w="391"/>
            <w:shd w:fill="D9E1F2"/>
          </w:tcPr>
          <w:p>
            <w:pPr>
              <w:jc w:val="both"/>
            </w:pPr>
            <w:r/>
            <w:r>
              <w:t>1</w:t>
            </w:r>
          </w:p>
        </w:tc>
        <w:tc>
          <w:tcPr>
            <w:tcW w:type="dxa" w:w="1440"/>
            <w:shd w:fill="D9E1F2"/>
          </w:tcPr>
          <w:p>
            <w:pPr>
              <w:jc w:val="both"/>
            </w:pPr>
            <w:r/>
            <w:r>
              <w:t>payments-processing-platform-openai-gpt-5</w:t>
            </w:r>
          </w:p>
        </w:tc>
        <w:tc>
          <w:tcPr>
            <w:tcW w:type="dxa" w:w="1054"/>
            <w:shd w:fill="D9E1F2"/>
          </w:tcPr>
          <w:p>
            <w:pPr>
              <w:jc w:val="both"/>
            </w:pPr>
            <w:r/>
            <w:r>
              <w:t>90</w:t>
            </w:r>
          </w:p>
        </w:tc>
        <w:tc>
          <w:tcPr>
            <w:tcW w:type="dxa" w:w="720"/>
            <w:shd w:fill="D9E1F2"/>
          </w:tcPr>
          <w:p>
            <w:pPr>
              <w:jc w:val="both"/>
            </w:pPr>
            <w:r/>
            <w:r>
              <w:t>🏆 Excellent</w:t>
            </w:r>
          </w:p>
        </w:tc>
        <w:tc>
          <w:tcPr>
            <w:tcW w:type="dxa" w:w="5420"/>
            <w:shd w:fill="D9E1F2"/>
          </w:tcPr>
          <w:p>
            <w:pPr>
              <w:jc w:val="both"/>
            </w:pPr>
            <w:r/>
            <w:r>
              <w:t>Comprehensive coverage across all STRIDE categories with highly contextual threats tied to specific flows and boundaries; mitigations are detailed, standards-aligned (e.g., TLS 1.3, mTLS), and address root causes like replay attacks and credential leaks.</w:t>
            </w:r>
          </w:p>
        </w:tc>
      </w:tr>
      <w:tr>
        <w:tc>
          <w:tcPr>
            <w:tcW w:type="dxa" w:w="391"/>
            <w:shd w:fill="E7F0F8"/>
          </w:tcPr>
          <w:p>
            <w:pPr>
              <w:jc w:val="both"/>
            </w:pPr>
            <w:r/>
            <w:r>
              <w:t>2</w:t>
            </w:r>
          </w:p>
        </w:tc>
        <w:tc>
          <w:tcPr>
            <w:tcW w:type="dxa" w:w="1440"/>
            <w:shd w:fill="E7F0F8"/>
          </w:tcPr>
          <w:p>
            <w:pPr>
              <w:jc w:val="both"/>
            </w:pPr>
            <w:r/>
            <w:r>
              <w:t>payments-processing-platform-anthropic-claude-sonnet-4-5-20250929</w:t>
            </w:r>
          </w:p>
        </w:tc>
        <w:tc>
          <w:tcPr>
            <w:tcW w:type="dxa" w:w="1054"/>
            <w:shd w:fill="E7F0F8"/>
          </w:tcPr>
          <w:p>
            <w:pPr>
              <w:jc w:val="both"/>
            </w:pPr>
            <w:r/>
            <w:r>
              <w:t>85</w:t>
            </w:r>
          </w:p>
        </w:tc>
        <w:tc>
          <w:tcPr>
            <w:tcW w:type="dxa" w:w="720"/>
            <w:shd w:fill="E7F0F8"/>
          </w:tcPr>
          <w:p>
            <w:pPr>
              <w:jc w:val="both"/>
            </w:pPr>
            <w:r/>
            <w:r>
              <w:t>🌟 Good</w:t>
            </w:r>
          </w:p>
        </w:tc>
        <w:tc>
          <w:tcPr>
            <w:tcW w:type="dxa" w:w="5420"/>
            <w:shd w:fill="E7F0F8"/>
          </w:tcPr>
          <w:p>
            <w:pPr>
              <w:jc w:val="both"/>
            </w:pPr>
            <w:r/>
            <w:r>
              <w:t>Strong, detailed threats with in-depth descriptions referencing trust zones and flows; mitigations are practical and PCI DSS-aligned, though slightly repetitive in encryption emphasis.</w:t>
            </w:r>
          </w:p>
        </w:tc>
      </w:tr>
      <w:tr>
        <w:tc>
          <w:tcPr>
            <w:tcW w:type="dxa" w:w="391"/>
            <w:shd w:fill="D9E1F2"/>
          </w:tcPr>
          <w:p>
            <w:pPr>
              <w:jc w:val="both"/>
            </w:pPr>
            <w:r/>
            <w:r>
              <w:t>3</w:t>
            </w:r>
          </w:p>
        </w:tc>
        <w:tc>
          <w:tcPr>
            <w:tcW w:type="dxa" w:w="1440"/>
            <w:shd w:fill="D9E1F2"/>
          </w:tcPr>
          <w:p>
            <w:pPr>
              <w:jc w:val="both"/>
            </w:pPr>
            <w:r/>
            <w:r>
              <w:t>payments-processing-platform-xai-grok-4-latest</w:t>
            </w:r>
          </w:p>
        </w:tc>
        <w:tc>
          <w:tcPr>
            <w:tcW w:type="dxa" w:w="1054"/>
            <w:shd w:fill="D9E1F2"/>
          </w:tcPr>
          <w:p>
            <w:pPr>
              <w:jc w:val="both"/>
            </w:pPr>
            <w:r/>
            <w:r>
              <w:t>82</w:t>
            </w:r>
          </w:p>
        </w:tc>
        <w:tc>
          <w:tcPr>
            <w:tcW w:type="dxa" w:w="720"/>
            <w:shd w:fill="D9E1F2"/>
          </w:tcPr>
          <w:p>
            <w:pPr>
              <w:jc w:val="both"/>
            </w:pPr>
            <w:r/>
            <w:r>
              <w:t>🌟 Good</w:t>
            </w:r>
          </w:p>
        </w:tc>
        <w:tc>
          <w:tcPr>
            <w:tcW w:type="dxa" w:w="5420"/>
            <w:shd w:fill="D9E1F2"/>
          </w:tcPr>
          <w:p>
            <w:pPr>
              <w:jc w:val="both"/>
            </w:pPr>
            <w:r/>
            <w:r>
              <w:t>Balanced STRIDE coverage with realistic threats focused on boundary crossings; mitigations are comprehensive but occasionally generic (e.g., "encrypt all data").</w:t>
            </w:r>
          </w:p>
        </w:tc>
      </w:tr>
      <w:tr>
        <w:tc>
          <w:tcPr>
            <w:tcW w:type="dxa" w:w="391"/>
            <w:shd w:fill="E7F0F8"/>
          </w:tcPr>
          <w:p>
            <w:pPr>
              <w:jc w:val="both"/>
            </w:pPr>
            <w:r/>
            <w:r>
              <w:t>4</w:t>
            </w:r>
          </w:p>
        </w:tc>
        <w:tc>
          <w:tcPr>
            <w:tcW w:type="dxa" w:w="1440"/>
            <w:shd w:fill="E7F0F8"/>
          </w:tcPr>
          <w:p>
            <w:pPr>
              <w:jc w:val="both"/>
            </w:pPr>
            <w:r/>
            <w:r>
              <w:t>payments-processing-platform-anthropic-claude-opus-4-1-20250805</w:t>
            </w:r>
          </w:p>
        </w:tc>
        <w:tc>
          <w:tcPr>
            <w:tcW w:type="dxa" w:w="1054"/>
            <w:shd w:fill="E7F0F8"/>
          </w:tcPr>
          <w:p>
            <w:pPr>
              <w:jc w:val="both"/>
            </w:pPr>
            <w:r/>
            <w:r>
              <w:t>78</w:t>
            </w:r>
          </w:p>
        </w:tc>
        <w:tc>
          <w:tcPr>
            <w:tcW w:type="dxa" w:w="720"/>
            <w:shd w:fill="E7F0F8"/>
          </w:tcPr>
          <w:p>
            <w:pPr>
              <w:jc w:val="both"/>
            </w:pPr>
            <w:r/>
            <w:r>
              <w:t>🌟 Good</w:t>
            </w:r>
          </w:p>
        </w:tc>
        <w:tc>
          <w:tcPr>
            <w:tcW w:type="dxa" w:w="5420"/>
            <w:shd w:fill="E7F0F8"/>
          </w:tcPr>
          <w:p>
            <w:pPr>
              <w:jc w:val="both"/>
            </w:pPr>
            <w:r/>
            <w:r>
              <w:t>Good coverage of tampering and disclosure threats with flow-specific details; mitigations are actionable but less emphasis on repudiation and DoS compared to top models.</w:t>
            </w:r>
          </w:p>
        </w:tc>
      </w:tr>
      <w:tr>
        <w:tc>
          <w:tcPr>
            <w:tcW w:type="dxa" w:w="391"/>
            <w:shd w:fill="D9E1F2"/>
          </w:tcPr>
          <w:p>
            <w:pPr>
              <w:jc w:val="both"/>
            </w:pPr>
            <w:r/>
            <w:r>
              <w:t>5</w:t>
            </w:r>
          </w:p>
        </w:tc>
        <w:tc>
          <w:tcPr>
            <w:tcW w:type="dxa" w:w="1440"/>
            <w:shd w:fill="D9E1F2"/>
          </w:tcPr>
          <w:p>
            <w:pPr>
              <w:jc w:val="both"/>
            </w:pPr>
            <w:r/>
            <w:r>
              <w:t>payments-processing-platform-xai-grok-4-fast-reasoning-latest</w:t>
            </w:r>
          </w:p>
        </w:tc>
        <w:tc>
          <w:tcPr>
            <w:tcW w:type="dxa" w:w="1054"/>
            <w:shd w:fill="D9E1F2"/>
          </w:tcPr>
          <w:p>
            <w:pPr>
              <w:jc w:val="both"/>
            </w:pPr>
            <w:r/>
            <w:r>
              <w:t>75</w:t>
            </w:r>
          </w:p>
        </w:tc>
        <w:tc>
          <w:tcPr>
            <w:tcW w:type="dxa" w:w="720"/>
            <w:shd w:fill="D9E1F2"/>
          </w:tcPr>
          <w:p>
            <w:pPr>
              <w:jc w:val="both"/>
            </w:pPr>
            <w:r/>
            <w:r>
              <w:t>🌟 Good</w:t>
            </w:r>
          </w:p>
        </w:tc>
        <w:tc>
          <w:tcPr>
            <w:tcW w:type="dxa" w:w="5420"/>
            <w:shd w:fill="D9E1F2"/>
          </w:tcPr>
          <w:p>
            <w:pPr>
              <w:jc w:val="both"/>
            </w:pPr>
            <w:r/>
            <w:r>
              <w:t>Solid threats tied to positions and flows, with practical mitigations; reasoning is efficient but some threats overlap without deeper chaining.</w:t>
            </w:r>
          </w:p>
        </w:tc>
      </w:tr>
      <w:tr>
        <w:tc>
          <w:tcPr>
            <w:tcW w:type="dxa" w:w="391"/>
            <w:shd w:fill="E7F0F8"/>
          </w:tcPr>
          <w:p>
            <w:pPr>
              <w:jc w:val="both"/>
            </w:pPr>
            <w:r/>
            <w:r>
              <w:t>6</w:t>
            </w:r>
          </w:p>
        </w:tc>
        <w:tc>
          <w:tcPr>
            <w:tcW w:type="dxa" w:w="1440"/>
            <w:shd w:fill="E7F0F8"/>
          </w:tcPr>
          <w:p>
            <w:pPr>
              <w:jc w:val="both"/>
            </w:pPr>
            <w:r/>
            <w:r>
              <w:t>payments-processing-platform-gemini-gemini-2.5-pro</w:t>
            </w:r>
          </w:p>
        </w:tc>
        <w:tc>
          <w:tcPr>
            <w:tcW w:type="dxa" w:w="1054"/>
            <w:shd w:fill="E7F0F8"/>
          </w:tcPr>
          <w:p>
            <w:pPr>
              <w:jc w:val="both"/>
            </w:pPr>
            <w:r/>
            <w:r>
              <w:t>70</w:t>
            </w:r>
          </w:p>
        </w:tc>
        <w:tc>
          <w:tcPr>
            <w:tcW w:type="dxa" w:w="720"/>
            <w:shd w:fill="E7F0F8"/>
          </w:tcPr>
          <w:p>
            <w:pPr>
              <w:jc w:val="both"/>
            </w:pPr>
            <w:r/>
            <w:r>
              <w:t>✅ Adequate</w:t>
            </w:r>
          </w:p>
        </w:tc>
        <w:tc>
          <w:tcPr>
            <w:tcW w:type="dxa" w:w="5420"/>
            <w:shd w:fill="E7F0F8"/>
          </w:tcPr>
          <w:p>
            <w:pPr>
              <w:jc w:val="both"/>
            </w:pPr>
            <w:r/>
            <w:r>
              <w:t>Adequate coverage but uneven; focuses on client-side and API threats with relevant mitigations, but misses some internal flows and has fewer threats overall.</w:t>
            </w:r>
          </w:p>
        </w:tc>
      </w:tr>
      <w:tr>
        <w:tc>
          <w:tcPr>
            <w:tcW w:type="dxa" w:w="391"/>
            <w:shd w:fill="D9E1F2"/>
          </w:tcPr>
          <w:p>
            <w:pPr>
              <w:jc w:val="both"/>
            </w:pPr>
            <w:r/>
            <w:r>
              <w:t>7</w:t>
            </w:r>
          </w:p>
        </w:tc>
        <w:tc>
          <w:tcPr>
            <w:tcW w:type="dxa" w:w="1440"/>
            <w:shd w:fill="D9E1F2"/>
          </w:tcPr>
          <w:p>
            <w:pPr>
              <w:jc w:val="both"/>
            </w:pPr>
            <w:r/>
            <w:r>
              <w:t>payments-processing-platform-novita-qwenqwen3-coder-480b-a35b-instruct</w:t>
            </w:r>
          </w:p>
        </w:tc>
        <w:tc>
          <w:tcPr>
            <w:tcW w:type="dxa" w:w="1054"/>
            <w:shd w:fill="D9E1F2"/>
          </w:tcPr>
          <w:p>
            <w:pPr>
              <w:jc w:val="both"/>
            </w:pPr>
            <w:r/>
            <w:r>
              <w:t>65</w:t>
            </w:r>
          </w:p>
        </w:tc>
        <w:tc>
          <w:tcPr>
            <w:tcW w:type="dxa" w:w="720"/>
            <w:shd w:fill="D9E1F2"/>
          </w:tcPr>
          <w:p>
            <w:pPr>
              <w:jc w:val="both"/>
            </w:pPr>
            <w:r/>
            <w:r>
              <w:t>✅ Adequate</w:t>
            </w:r>
          </w:p>
        </w:tc>
        <w:tc>
          <w:tcPr>
            <w:tcW w:type="dxa" w:w="5420"/>
            <w:shd w:fill="D9E1F2"/>
          </w:tcPr>
          <w:p>
            <w:pPr>
              <w:jc w:val="both"/>
            </w:pPr>
            <w:r/>
            <w:r>
              <w:t>Repetitive threats centered on encryption gaps; mitigations are consistent but lack depth in addressing specific STRIDE categories like elevation of privilege.</w:t>
            </w:r>
          </w:p>
        </w:tc>
      </w:tr>
      <w:tr>
        <w:tc>
          <w:tcPr>
            <w:tcW w:type="dxa" w:w="391"/>
            <w:shd w:fill="E7F0F8"/>
          </w:tcPr>
          <w:p>
            <w:pPr>
              <w:jc w:val="both"/>
            </w:pPr>
            <w:r/>
            <w:r>
              <w:t>8</w:t>
            </w:r>
          </w:p>
        </w:tc>
        <w:tc>
          <w:tcPr>
            <w:tcW w:type="dxa" w:w="1440"/>
            <w:shd w:fill="E7F0F8"/>
          </w:tcPr>
          <w:p>
            <w:pPr>
              <w:jc w:val="both"/>
            </w:pPr>
            <w:r/>
            <w:r>
              <w:t>payments-processing-platform-novita-deepseek-deepseek-v3.1-terminus</w:t>
            </w:r>
          </w:p>
        </w:tc>
        <w:tc>
          <w:tcPr>
            <w:tcW w:type="dxa" w:w="1054"/>
            <w:shd w:fill="E7F0F8"/>
          </w:tcPr>
          <w:p>
            <w:pPr>
              <w:jc w:val="both"/>
            </w:pPr>
            <w:r/>
            <w:r>
              <w:t>60</w:t>
            </w:r>
          </w:p>
        </w:tc>
        <w:tc>
          <w:tcPr>
            <w:tcW w:type="dxa" w:w="720"/>
            <w:shd w:fill="E7F0F8"/>
          </w:tcPr>
          <w:p>
            <w:pPr>
              <w:jc w:val="both"/>
            </w:pPr>
            <w:r/>
            <w:r>
              <w:t>✅ Adequate</w:t>
            </w:r>
          </w:p>
        </w:tc>
        <w:tc>
          <w:tcPr>
            <w:tcW w:type="dxa" w:w="5420"/>
            <w:shd w:fill="E7F0F8"/>
          </w:tcPr>
          <w:p>
            <w:pPr>
              <w:jc w:val="both"/>
            </w:pPr>
            <w:r/>
            <w:r>
              <w:t>Basic threats with good coverage of tampering and disclosure; mitigations are straightforward but underdeveloped for complex scenarios like repudiation.</w:t>
            </w:r>
          </w:p>
        </w:tc>
      </w:tr>
      <w:tr>
        <w:tc>
          <w:tcPr>
            <w:tcW w:type="dxa" w:w="391"/>
            <w:shd w:fill="D9E1F2"/>
          </w:tcPr>
          <w:p>
            <w:pPr>
              <w:jc w:val="both"/>
            </w:pPr>
            <w:r/>
            <w:r>
              <w:t>9</w:t>
            </w:r>
          </w:p>
        </w:tc>
        <w:tc>
          <w:tcPr>
            <w:tcW w:type="dxa" w:w="1440"/>
            <w:shd w:fill="D9E1F2"/>
          </w:tcPr>
          <w:p>
            <w:pPr>
              <w:jc w:val="both"/>
            </w:pPr>
            <w:r/>
            <w:r>
              <w:t>payments-processing-platform-ollama-qwen330b</w:t>
            </w:r>
          </w:p>
        </w:tc>
        <w:tc>
          <w:tcPr>
            <w:tcW w:type="dxa" w:w="1054"/>
            <w:shd w:fill="D9E1F2"/>
          </w:tcPr>
          <w:p>
            <w:pPr>
              <w:jc w:val="both"/>
            </w:pPr>
            <w:r/>
            <w:r>
              <w:t>50</w:t>
            </w:r>
          </w:p>
        </w:tc>
        <w:tc>
          <w:tcPr>
            <w:tcW w:type="dxa" w:w="720"/>
            <w:shd w:fill="D9E1F2"/>
          </w:tcPr>
          <w:p>
            <w:pPr>
              <w:jc w:val="both"/>
            </w:pPr>
            <w:r/>
            <w:r>
              <w:t>⚙️ Fair</w:t>
            </w:r>
          </w:p>
        </w:tc>
        <w:tc>
          <w:tcPr>
            <w:tcW w:type="dxa" w:w="5420"/>
          </w:tcPr>
          <w:p/>
        </w:tc>
      </w:tr>
    </w:tbl>
    <w:p/>
    <w:p>
      <w:pPr>
        <w:pStyle w:val="Heading3"/>
        <w:jc w:val="left"/>
      </w:pPr>
      <w:r>
        <w:t>2. Overall Model Maturity</w:t>
      </w:r>
    </w:p>
    <w:p>
      <w:pPr>
        <w:pStyle w:val="Heading4"/>
        <w:jc w:val="left"/>
      </w:pPr>
      <w:r>
        <w:t>2.1 Evaluation Summary</w:t>
      </w:r>
    </w:p>
    <w:p>
      <w:pPr>
        <w:jc w:val="both"/>
      </w:pPr>
      <w:r>
        <w:t>The shared DFD across all models effectively captures the core payment flow with clear trust boundaries (Customer/Internet, Merchant/Web, Stripe/Web) and key elements like actors, processes, and bidirectional flows for login, order intent, and payment processing. Strengths include logical sequencing of steps (1-11) and identification of boundary crossings, which aids in spotting exposure points. Key gaps are inconsistent encryption flags (often false despite HTTPS protocol) and lack of data stores, limiting visibility into persistence risks; the layout is readable but could benefit from explicit data labels on flows for better traceability.</w:t>
      </w:r>
    </w:p>
    <w:p>
      <w:pPr>
        <w:pStyle w:val="Heading4"/>
        <w:jc w:val="left"/>
      </w:pPr>
      <w:r>
        <w:t>2.2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Clarity and Readability</w:t>
            </w:r>
          </w:p>
        </w:tc>
        <w:tc>
          <w:tcPr>
            <w:tcW w:type="dxa" w:w="391"/>
            <w:shd w:fill="D9E1F2"/>
          </w:tcPr>
          <w:p>
            <w:pPr>
              <w:jc w:val="both"/>
            </w:pPr>
            <w:r/>
            <w:r>
              <w:t>25%</w:t>
            </w:r>
          </w:p>
        </w:tc>
        <w:tc>
          <w:tcPr>
            <w:tcW w:type="dxa" w:w="391"/>
            <w:shd w:fill="D9E1F2"/>
          </w:tcPr>
          <w:p>
            <w:pPr>
              <w:jc w:val="both"/>
            </w:pPr>
            <w:r/>
            <w:r>
              <w:t>85</w:t>
            </w:r>
          </w:p>
        </w:tc>
        <w:tc>
          <w:tcPr>
            <w:tcW w:type="dxa" w:w="7189"/>
            <w:shd w:fill="D9E1F2"/>
          </w:tcPr>
          <w:p>
            <w:pPr>
              <w:jc w:val="both"/>
            </w:pPr>
            <w:r/>
            <w:r>
              <w:t>Flows and elements are well-labeled with step numbers and descriptions; trust boundaries are clearly delineated, though some flows lack protocol details for quick visual assessment.</w:t>
            </w:r>
          </w:p>
        </w:tc>
      </w:tr>
      <w:tr>
        <w:tc>
          <w:tcPr>
            <w:tcW w:type="dxa" w:w="1054"/>
            <w:shd w:fill="E7F0F8"/>
          </w:tcPr>
          <w:p>
            <w:pPr>
              <w:jc w:val="both"/>
            </w:pPr>
            <w:r/>
            <w:r>
              <w:t>Completeness and Coverage</w:t>
            </w:r>
          </w:p>
        </w:tc>
        <w:tc>
          <w:tcPr>
            <w:tcW w:type="dxa" w:w="391"/>
            <w:shd w:fill="E7F0F8"/>
          </w:tcPr>
          <w:p>
            <w:pPr>
              <w:jc w:val="both"/>
            </w:pPr>
            <w:r/>
            <w:r>
              <w:t>30%</w:t>
            </w:r>
          </w:p>
        </w:tc>
        <w:tc>
          <w:tcPr>
            <w:tcW w:type="dxa" w:w="391"/>
            <w:shd w:fill="E7F0F8"/>
          </w:tcPr>
          <w:p>
            <w:pPr>
              <w:jc w:val="both"/>
            </w:pPr>
            <w:r/>
            <w:r>
              <w:t>80</w:t>
            </w:r>
          </w:p>
        </w:tc>
        <w:tc>
          <w:tcPr>
            <w:tcW w:type="dxa" w:w="7189"/>
            <w:shd w:fill="E7F0F8"/>
          </w:tcPr>
          <w:p>
            <w:pPr>
              <w:jc w:val="both"/>
            </w:pPr>
            <w:r/>
            <w:r>
              <w:t>Covers essential actors, processes, and flows across boundaries; includes bidirectional elements and positions, but omits data stores and external dependencies (e.g., banks), reducing full-system coverage.</w:t>
            </w:r>
          </w:p>
        </w:tc>
      </w:tr>
      <w:tr>
        <w:tc>
          <w:tcPr>
            <w:tcW w:type="dxa" w:w="1054"/>
            <w:shd w:fill="D9E1F2"/>
          </w:tcPr>
          <w:p>
            <w:pPr>
              <w:jc w:val="both"/>
            </w:pPr>
            <w:r/>
            <w:r>
              <w:t>Accuracy and Logical Consistency</w:t>
            </w:r>
          </w:p>
        </w:tc>
        <w:tc>
          <w:tcPr>
            <w:tcW w:type="dxa" w:w="391"/>
            <w:shd w:fill="D9E1F2"/>
          </w:tcPr>
          <w:p>
            <w:pPr>
              <w:jc w:val="both"/>
            </w:pPr>
            <w:r/>
            <w:r>
              <w:t>25%</w:t>
            </w:r>
          </w:p>
        </w:tc>
        <w:tc>
          <w:tcPr>
            <w:tcW w:type="dxa" w:w="391"/>
            <w:shd w:fill="D9E1F2"/>
          </w:tcPr>
          <w:p>
            <w:pPr>
              <w:jc w:val="both"/>
            </w:pPr>
            <w:r/>
            <w:r>
              <w:t>90</w:t>
            </w:r>
          </w:p>
        </w:tc>
        <w:tc>
          <w:tcPr>
            <w:tcW w:type="dxa" w:w="7189"/>
            <w:shd w:fill="D9E1F2"/>
          </w:tcPr>
          <w:p>
            <w:pPr>
              <w:jc w:val="both"/>
            </w:pPr>
            <w:r/>
            <w:r>
              <w:t>Flows follow a coherent sequence (login → intent → confirmation → response) without contradictions; boundary crossings are accurately implied, and elements align with payment orchestration logic.</w:t>
            </w:r>
          </w:p>
        </w:tc>
      </w:tr>
      <w:tr>
        <w:tc>
          <w:tcPr>
            <w:tcW w:type="dxa" w:w="1054"/>
            <w:shd w:fill="E7F0F8"/>
          </w:tcPr>
          <w:p>
            <w:pPr>
              <w:jc w:val="both"/>
            </w:pPr>
            <w:r/>
            <w:r>
              <w:t>Usability for Security Analysis</w:t>
            </w:r>
          </w:p>
        </w:tc>
        <w:tc>
          <w:tcPr>
            <w:tcW w:type="dxa" w:w="391"/>
            <w:shd w:fill="E7F0F8"/>
          </w:tcPr>
          <w:p>
            <w:pPr>
              <w:jc w:val="both"/>
            </w:pPr>
            <w:r/>
            <w:r>
              <w:t>20%</w:t>
            </w:r>
          </w:p>
        </w:tc>
        <w:tc>
          <w:tcPr>
            <w:tcW w:type="dxa" w:w="391"/>
            <w:shd w:fill="E7F0F8"/>
          </w:tcPr>
          <w:p>
            <w:pPr>
              <w:jc w:val="both"/>
            </w:pPr>
            <w:r/>
            <w:r>
              <w:t>85</w:t>
            </w:r>
          </w:p>
        </w:tc>
        <w:tc>
          <w:tcPr>
            <w:tcW w:type="dxa" w:w="7189"/>
            <w:shd w:fill="E7F0F8"/>
          </w:tcPr>
          <w:p>
            <w:pPr>
              <w:jc w:val="both"/>
            </w:pPr>
            <w:r/>
            <w:r>
              <w:t>Enables identification of high-risk boundary flows; positions and connections highlight exposure, but missing data flows and encryption flags make risk inference somewhat manual.</w:t>
            </w:r>
          </w:p>
        </w:tc>
      </w:tr>
    </w:tbl>
    <w:p/>
    <w:p>
      <w:pPr>
        <w:jc w:val="both"/>
      </w:pPr>
      <w:r>
        <w:rPr>
          <w:b/>
        </w:rPr>
        <w:t>Overall Model Maturity Total Score (0–100):</w:t>
      </w:r>
      <w:r>
        <w:t xml:space="preserve"> 85 </w:t>
      </w:r>
      <w:r>
        <w:rPr>
          <w:b/>
        </w:rPr>
        <w:t>Overall Model Maturity:</w:t>
      </w:r>
      <w:r>
        <w:t xml:space="preserve"> 🌟 Good</w:t>
      </w:r>
    </w:p>
    <w:p>
      <w:pPr>
        <w:pStyle w:val="Heading2"/>
        <w:jc w:val="left"/>
      </w:pPr>
      <w:r>
        <w:t>3. Individual Model Evaluations (Threats &amp; Mitigations Only)</w:t>
      </w:r>
    </w:p>
    <w:p>
      <w:pPr>
        <w:pStyle w:val="Heading3"/>
        <w:jc w:val="left"/>
      </w:pPr>
      <w:r>
        <w:t>##################################################################################</w:t>
      </w:r>
    </w:p>
    <w:p>
      <w:pPr>
        <w:pStyle w:val="Heading3"/>
        <w:jc w:val="left"/>
      </w:pPr>
      <w:r>
        <w:t>payments-processing-platform-anthropic-claude-opus-4-1-20250805.json</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Balanced focus on identity threats in actors and flows.</w:t>
            </w:r>
          </w:p>
        </w:tc>
      </w:tr>
      <w:tr>
        <w:tc>
          <w:tcPr>
            <w:tcW w:type="dxa" w:w="720"/>
            <w:shd w:fill="E7F0F8"/>
          </w:tcPr>
          <w:p>
            <w:pPr>
              <w:jc w:val="both"/>
            </w:pPr>
            <w:r/>
            <w:r>
              <w:t>Tampering</w:t>
            </w:r>
          </w:p>
        </w:tc>
        <w:tc>
          <w:tcPr>
            <w:tcW w:type="dxa" w:w="391"/>
            <w:shd w:fill="E7F0F8"/>
          </w:tcPr>
          <w:p>
            <w:pPr>
              <w:jc w:val="both"/>
            </w:pPr>
            <w:r/>
            <w:r>
              <w:t>8</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Dominant category, covering data manipulation in most flows.</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Adequate but limited to basic logging needs.</w:t>
            </w:r>
          </w:p>
        </w:tc>
      </w:tr>
      <w:tr>
        <w:tc>
          <w:tcPr>
            <w:tcW w:type="dxa" w:w="720"/>
            <w:shd w:fill="E7F0F8"/>
          </w:tcPr>
          <w:p>
            <w:pPr>
              <w:jc w:val="both"/>
            </w:pPr>
            <w:r/>
            <w:r>
              <w:t>Information Disclosure</w:t>
            </w:r>
          </w:p>
        </w:tc>
        <w:tc>
          <w:tcPr>
            <w:tcW w:type="dxa" w:w="391"/>
            <w:shd w:fill="E7F0F8"/>
          </w:tcPr>
          <w:p>
            <w:pPr>
              <w:jc w:val="both"/>
            </w:pPr>
            <w:r/>
            <w:r>
              <w:t>7</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Strong emphasis on data exposure in client and boundary flows.</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Covers resource exhaustion but not deeply.</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Focuses on privilege escalation in processes.</w:t>
            </w:r>
          </w:p>
        </w:tc>
      </w:tr>
    </w:tbl>
    <w:p/>
    <w:p>
      <w:pPr>
        <w:jc w:val="both"/>
      </w:pPr>
      <w:r>
        <w:t>The model provides balanced STRIDE coverage with a focus on tampering and disclosure, plausible for payment flows, though repudiation threats are underdeveloped.</w:t>
      </w:r>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Mitigations directly address flow-specific risks like token hijacking.</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Actionable steps like MFA and server validation.</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encryption and validation but gaps in DoS mitigations.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Targets root causes, e.g., PKCE for OAuth.</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References TLS 1.3, PCI DSS.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Clear links to threats with practical examples.</w:t>
            </w:r>
          </w:p>
        </w:tc>
      </w:tr>
    </w:tbl>
    <w:p/>
    <w:p>
      <w:pPr>
        <w:jc w:val="both"/>
      </w:pPr>
      <w:r>
        <w:rPr>
          <w:b/>
        </w:rPr>
        <w:t>Summary Rating:</w:t>
      </w:r>
      <w:r>
        <w:t xml:space="preserve"> ✅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Underdeveloped repudiation threats for flows like (10).</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Add threats for log tampering and mitigations like immutable logs.</w:t>
            </w:r>
          </w:p>
        </w:tc>
      </w:tr>
      <w:tr>
        <w:tc>
          <w:tcPr>
            <w:tcW w:type="dxa" w:w="391"/>
            <w:shd w:fill="E7F0F8"/>
          </w:tcPr>
          <w:p>
            <w:pPr>
              <w:jc w:val="both"/>
            </w:pPr>
            <w:r/>
            <w:r>
              <w:t>2</w:t>
            </w:r>
          </w:p>
        </w:tc>
        <w:tc>
          <w:tcPr>
            <w:tcW w:type="dxa" w:w="1440"/>
            <w:shd w:fill="E7F0F8"/>
          </w:tcPr>
          <w:p>
            <w:pPr>
              <w:jc w:val="both"/>
            </w:pPr>
            <w:r/>
            <w:r>
              <w:t>No threats for internal Stripe flows like (9)/(10).</w:t>
            </w:r>
          </w:p>
        </w:tc>
        <w:tc>
          <w:tcPr>
            <w:tcW w:type="dxa" w:w="391"/>
            <w:shd w:fill="E7F0F8"/>
          </w:tcPr>
          <w:p>
            <w:pPr>
              <w:jc w:val="both"/>
            </w:pPr>
            <w:r/>
            <w:r>
              <w:t>High</w:t>
            </w:r>
          </w:p>
        </w:tc>
        <w:tc>
          <w:tcPr>
            <w:tcW w:type="dxa" w:w="391"/>
            <w:shd w:fill="E7F0F8"/>
          </w:tcPr>
          <w:p>
            <w:pPr>
              <w:jc w:val="both"/>
            </w:pPr>
            <w:r/>
            <w:r>
              <w:t>Medium</w:t>
            </w:r>
          </w:p>
        </w:tc>
        <w:tc>
          <w:tcPr>
            <w:tcW w:type="dxa" w:w="6412"/>
            <w:shd w:fill="E7F0F8"/>
          </w:tcPr>
          <w:p>
            <w:pPr>
              <w:jc w:val="both"/>
            </w:pPr>
            <w:r/>
            <w:r>
              <w:t>Include intra-service threats with mTLS mitigations.</w:t>
            </w:r>
          </w:p>
        </w:tc>
      </w:tr>
      <w:tr>
        <w:tc>
          <w:tcPr>
            <w:tcW w:type="dxa" w:w="391"/>
            <w:shd w:fill="D9E1F2"/>
          </w:tcPr>
          <w:p>
            <w:pPr>
              <w:jc w:val="both"/>
            </w:pPr>
            <w:r/>
            <w:r>
              <w:t>3</w:t>
            </w:r>
          </w:p>
        </w:tc>
        <w:tc>
          <w:tcPr>
            <w:tcW w:type="dxa" w:w="1440"/>
            <w:shd w:fill="D9E1F2"/>
          </w:tcPr>
          <w:p>
            <w:pPr>
              <w:jc w:val="both"/>
            </w:pPr>
            <w:r/>
            <w:r>
              <w:t>Generic DoS mitigations across models.</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Specify WAF rules for payment endpoints.</w:t>
            </w:r>
          </w:p>
        </w:tc>
      </w:tr>
    </w:tbl>
    <w:p/>
    <w:p>
      <w:pPr>
        <w:pStyle w:val="Heading4"/>
        <w:jc w:val="left"/>
      </w:pPr>
      <w:r>
        <w:t>Threats &amp; Mitigations Maturity Assessment</w:t>
      </w:r>
    </w:p>
    <w:p>
      <w:pPr>
        <w:jc w:val="both"/>
      </w:pPr>
      <w:r>
        <w:t xml:space="preserve">This section evaluates the </w:t>
      </w:r>
      <w:r>
        <w:rPr>
          <w:b/>
        </w:rPr>
        <w:t>completeness, contextual quality, and methodological balance</w:t>
      </w:r>
      <w:r>
        <w:t xml:space="preserve"> of threats and mitigations within the model. It focuses on whether the threat model demonstrates a </w:t>
      </w:r>
      <w:r>
        <w:rPr>
          <w:i/>
        </w:rPr>
        <w:t>credible and comprehensive application of the selected methodology</w:t>
      </w:r>
      <w:r>
        <w:t xml:space="preserve"> (e.g., STRIDE) across all relevant elements of the DFD.</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85</w:t>
            </w:r>
          </w:p>
        </w:tc>
        <w:tc>
          <w:tcPr>
            <w:tcW w:type="dxa" w:w="7189"/>
            <w:shd w:fill="D9E1F2"/>
          </w:tcPr>
          <w:p>
            <w:pPr>
              <w:jc w:val="both"/>
            </w:pPr>
            <w:r/>
            <w:r>
              <w:t>All major processes and flows have threats; actors and boundaries are addressed, but no data stores covered.</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80</w:t>
            </w:r>
          </w:p>
        </w:tc>
        <w:tc>
          <w:tcPr>
            <w:tcW w:type="dxa" w:w="7189"/>
            <w:shd w:fill="E7F0F8"/>
          </w:tcPr>
          <w:p>
            <w:pPr>
              <w:jc w:val="both"/>
            </w:pPr>
            <w:r/>
            <w:r>
              <w:t>All STRIDE categories present, but DoS and repudiation underrepresented relative to tampering.</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85</w:t>
            </w:r>
          </w:p>
        </w:tc>
        <w:tc>
          <w:tcPr>
            <w:tcW w:type="dxa" w:w="7189"/>
            <w:shd w:fill="D9E1F2"/>
          </w:tcPr>
          <w:p>
            <w:pPr>
              <w:jc w:val="both"/>
            </w:pPr>
            <w:r/>
            <w:r>
              <w:t>Threats align with boundary crossings and payment sensitivity; plausible for e-commerce.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80</w:t>
            </w:r>
          </w:p>
        </w:tc>
        <w:tc>
          <w:tcPr>
            <w:tcW w:type="dxa" w:w="7189"/>
            <w:shd w:fill="E7F0F8"/>
          </w:tcPr>
          <w:p>
            <w:pPr>
              <w:jc w:val="both"/>
            </w:pPr>
            <w:r/>
            <w:r>
              <w:t>Mitigations effective but some generic (e.g., "encrypt channel" without specifics).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75</w:t>
            </w:r>
          </w:p>
        </w:tc>
        <w:tc>
          <w:tcPr>
            <w:tcW w:type="dxa" w:w="7189"/>
            <w:shd w:fill="D9E1F2"/>
          </w:tcPr>
          <w:p>
            <w:pPr>
              <w:jc w:val="both"/>
            </w:pPr>
            <w:r/>
            <w:r>
              <w:t>High-severity threats prioritized correctly, but lacks prioritization for low-effort fixes.</w:t>
            </w:r>
          </w:p>
        </w:tc>
      </w:tr>
    </w:tbl>
    <w:p/>
    <w:p>
      <w:pPr>
        <w:jc w:val="both"/>
      </w:pPr>
      <w:r>
        <w:rPr>
          <w:b/>
        </w:rPr>
        <w:t>Threats &amp; Mitigations Total Score (0–100):</w:t>
      </w:r>
      <w:r>
        <w:t xml:space="preserve"> 82 </w:t>
      </w:r>
      <w:r>
        <w:rPr>
          <w:b/>
        </w:rPr>
        <w:t>Threats &amp; Mitigations Maturity:</w:t>
      </w:r>
      <w:r>
        <w:t xml:space="preserve"> 🌟 Good</w:t>
      </w:r>
    </w:p>
    <w:p>
      <w:pPr>
        <w:pStyle w:val="Heading4"/>
        <w:jc w:val="left"/>
      </w:pPr>
      <w:r>
        <w:t>Strategic Recommendations</w:t>
      </w:r>
    </w:p>
    <w:p>
      <w:pPr>
        <w:pStyle w:val="ListNumber"/>
        <w:jc w:val="both"/>
      </w:pPr>
      <w:r>
        <w:t>Expand repudiation threats to include blockchain-based proofs for high-value transactions to enhance non-repudiation.</w:t>
      </w:r>
    </w:p>
    <w:p>
      <w:pPr>
        <w:pStyle w:val="ListNumber"/>
        <w:jc w:val="both"/>
      </w:pPr>
      <w:r>
        <w:t>Add threats for supply chain attacks on client libraries, with mitigations like SRI for stripe.js.</w:t>
      </w:r>
    </w:p>
    <w:p>
      <w:pPr>
        <w:pStyle w:val="ListNumber"/>
        <w:jc w:val="both"/>
      </w:pPr>
      <w:r>
        <w:t>Include DoS threats for all boundary-crossing flows, recommending API gateways with behavioral analysis.</w:t>
      </w:r>
    </w:p>
    <w:p>
      <w:pPr>
        <w:pStyle w:val="ListNumber"/>
        <w:jc w:val="both"/>
      </w:pPr>
      <w:r>
        <w:t>Balance coverage by adding low-severity threats like session fixation, with mitigations tied to OAuth.</w:t>
      </w:r>
    </w:p>
    <w:p>
      <w:pPr>
        <w:pStyle w:val="ListNumber"/>
        <w:jc w:val="both"/>
      </w:pPr>
      <w:r>
        <w:t>Remove redundant encryption mitigations; consolidate into a single, comprehensive TLS policy recommendation.</w:t>
      </w:r>
    </w:p>
    <w:p>
      <w:pPr>
        <w:pStyle w:val="Heading3"/>
        <w:jc w:val="left"/>
      </w:pPr>
      <w:r>
        <w:t>##################################################################################</w:t>
      </w:r>
    </w:p>
    <w:p>
      <w:pPr>
        <w:pStyle w:val="Heading3"/>
        <w:jc w:val="left"/>
      </w:pPr>
      <w:r>
        <w:t>payments-processing-platform-anthropic-claude-sonnet-4-5-20250929.json</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3</w:t>
            </w:r>
          </w:p>
        </w:tc>
        <w:tc>
          <w:tcPr>
            <w:tcW w:type="dxa" w:w="391"/>
            <w:shd w:fill="D9E1F2"/>
          </w:tcPr>
          <w:p>
            <w:pPr>
              <w:jc w:val="both"/>
            </w:pPr>
            <w:r/>
            <w:r>
              <w:t>0</w:t>
            </w:r>
          </w:p>
        </w:tc>
        <w:tc>
          <w:tcPr>
            <w:tcW w:type="dxa" w:w="7132"/>
            <w:shd w:fill="D9E1F2"/>
          </w:tcPr>
          <w:p>
            <w:pPr>
              <w:jc w:val="both"/>
            </w:pPr>
            <w:r/>
            <w:r>
              <w:t>Detailed on endpoint spoofing and phishing.</w:t>
            </w:r>
          </w:p>
        </w:tc>
      </w:tr>
      <w:tr>
        <w:tc>
          <w:tcPr>
            <w:tcW w:type="dxa" w:w="720"/>
            <w:shd w:fill="E7F0F8"/>
          </w:tcPr>
          <w:p>
            <w:pPr>
              <w:jc w:val="both"/>
            </w:pPr>
            <w:r/>
            <w:r>
              <w:t>Tampering</w:t>
            </w:r>
          </w:p>
        </w:tc>
        <w:tc>
          <w:tcPr>
            <w:tcW w:type="dxa" w:w="391"/>
            <w:shd w:fill="E7F0F8"/>
          </w:tcPr>
          <w:p>
            <w:pPr>
              <w:jc w:val="both"/>
            </w:pPr>
            <w:r/>
            <w:r>
              <w:t>9</w:t>
            </w:r>
          </w:p>
        </w:tc>
        <w:tc>
          <w:tcPr>
            <w:tcW w:type="dxa" w:w="391"/>
            <w:shd w:fill="E7F0F8"/>
          </w:tcPr>
          <w:p>
            <w:pPr>
              <w:jc w:val="both"/>
            </w:pPr>
            <w:r/>
            <w:r>
              <w:t>4</w:t>
            </w:r>
          </w:p>
        </w:tc>
        <w:tc>
          <w:tcPr>
            <w:tcW w:type="dxa" w:w="391"/>
            <w:shd w:fill="E7F0F8"/>
          </w:tcPr>
          <w:p>
            <w:pPr>
              <w:jc w:val="both"/>
            </w:pPr>
            <w:r/>
            <w:r>
              <w:t>0</w:t>
            </w:r>
          </w:p>
        </w:tc>
        <w:tc>
          <w:tcPr>
            <w:tcW w:type="dxa" w:w="7132"/>
            <w:shd w:fill="E7F0F8"/>
          </w:tcPr>
          <w:p>
            <w:pPr>
              <w:jc w:val="both"/>
            </w:pPr>
            <w:r/>
            <w:r>
              <w:t>Extensive coverage of data manipulation in flows.</w:t>
            </w:r>
          </w:p>
        </w:tc>
      </w:tr>
      <w:tr>
        <w:tc>
          <w:tcPr>
            <w:tcW w:type="dxa" w:w="720"/>
            <w:shd w:fill="D9E1F2"/>
          </w:tcPr>
          <w:p>
            <w:pPr>
              <w:jc w:val="both"/>
            </w:pPr>
            <w:r/>
            <w:r>
              <w:t>Repudiation</w:t>
            </w:r>
          </w:p>
        </w:tc>
        <w:tc>
          <w:tcPr>
            <w:tcW w:type="dxa" w:w="391"/>
            <w:shd w:fill="D9E1F2"/>
          </w:tcPr>
          <w:p>
            <w:pPr>
              <w:jc w:val="both"/>
            </w:pPr>
            <w:r/>
            <w:r>
              <w:t>3</w:t>
            </w:r>
          </w:p>
        </w:tc>
        <w:tc>
          <w:tcPr>
            <w:tcW w:type="dxa" w:w="391"/>
            <w:shd w:fill="D9E1F2"/>
          </w:tcPr>
          <w:p>
            <w:pPr>
              <w:jc w:val="both"/>
            </w:pPr>
            <w:r/>
            <w:r>
              <w:t>3</w:t>
            </w:r>
          </w:p>
        </w:tc>
        <w:tc>
          <w:tcPr>
            <w:tcW w:type="dxa" w:w="391"/>
            <w:shd w:fill="D9E1F2"/>
          </w:tcPr>
          <w:p>
            <w:pPr>
              <w:jc w:val="both"/>
            </w:pPr>
            <w:r/>
            <w:r>
              <w:t>0</w:t>
            </w:r>
          </w:p>
        </w:tc>
        <w:tc>
          <w:tcPr>
            <w:tcW w:type="dxa" w:w="7132"/>
            <w:shd w:fill="D9E1F2"/>
          </w:tcPr>
          <w:p>
            <w:pPr>
              <w:jc w:val="both"/>
            </w:pPr>
            <w:r/>
            <w:r>
              <w:t>Improved with audit trail focus.</w:t>
            </w:r>
          </w:p>
        </w:tc>
      </w:tr>
      <w:tr>
        <w:tc>
          <w:tcPr>
            <w:tcW w:type="dxa" w:w="720"/>
            <w:shd w:fill="E7F0F8"/>
          </w:tcPr>
          <w:p>
            <w:pPr>
              <w:jc w:val="both"/>
            </w:pPr>
            <w:r/>
            <w:r>
              <w:t>Information Disclosure</w:t>
            </w:r>
          </w:p>
        </w:tc>
        <w:tc>
          <w:tcPr>
            <w:tcW w:type="dxa" w:w="391"/>
            <w:shd w:fill="E7F0F8"/>
          </w:tcPr>
          <w:p>
            <w:pPr>
              <w:jc w:val="both"/>
            </w:pPr>
            <w:r/>
            <w:r>
              <w:t>8</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Strong on card data and token leakage.</w:t>
            </w:r>
          </w:p>
        </w:tc>
      </w:tr>
      <w:tr>
        <w:tc>
          <w:tcPr>
            <w:tcW w:type="dxa" w:w="720"/>
            <w:shd w:fill="D9E1F2"/>
          </w:tcPr>
          <w:p>
            <w:pPr>
              <w:jc w:val="both"/>
            </w:pPr>
            <w:r/>
            <w:r>
              <w:t>Denial of Service</w:t>
            </w:r>
          </w:p>
        </w:tc>
        <w:tc>
          <w:tcPr>
            <w:tcW w:type="dxa" w:w="391"/>
            <w:shd w:fill="D9E1F2"/>
          </w:tcPr>
          <w:p>
            <w:pPr>
              <w:jc w:val="both"/>
            </w:pPr>
            <w:r/>
            <w:r>
              <w:t>4</w:t>
            </w:r>
          </w:p>
        </w:tc>
        <w:tc>
          <w:tcPr>
            <w:tcW w:type="dxa" w:w="391"/>
            <w:shd w:fill="D9E1F2"/>
          </w:tcPr>
          <w:p>
            <w:pPr>
              <w:jc w:val="both"/>
            </w:pPr>
            <w:r/>
            <w:r>
              <w:t>3</w:t>
            </w:r>
          </w:p>
        </w:tc>
        <w:tc>
          <w:tcPr>
            <w:tcW w:type="dxa" w:w="391"/>
            <w:shd w:fill="D9E1F2"/>
          </w:tcPr>
          <w:p>
            <w:pPr>
              <w:jc w:val="both"/>
            </w:pPr>
            <w:r/>
            <w:r>
              <w:t>0</w:t>
            </w:r>
          </w:p>
        </w:tc>
        <w:tc>
          <w:tcPr>
            <w:tcW w:type="dxa" w:w="7132"/>
            <w:shd w:fill="D9E1F2"/>
          </w:tcPr>
          <w:p>
            <w:pPr>
              <w:jc w:val="both"/>
            </w:pPr>
            <w:r/>
            <w:r>
              <w:t>Covers client and server exhaustion.</w:t>
            </w:r>
          </w:p>
        </w:tc>
      </w:tr>
      <w:tr>
        <w:tc>
          <w:tcPr>
            <w:tcW w:type="dxa" w:w="720"/>
            <w:shd w:fill="E7F0F8"/>
          </w:tcPr>
          <w:p>
            <w:pPr>
              <w:jc w:val="both"/>
            </w:pPr>
            <w:r/>
            <w:r>
              <w:t>Elevation of Privilege</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Addresses client manipulation and API bypass.</w:t>
            </w:r>
          </w:p>
        </w:tc>
      </w:tr>
    </w:tbl>
    <w:p/>
    <w:p>
      <w:pPr>
        <w:jc w:val="both"/>
      </w:pPr>
      <w:r>
        <w:t>Strong balance with deeper chaining of threats across flows.</w:t>
      </w:r>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Highly specific to flows, e.g., 3D Secure for cardholder auth.</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Detailed, e.g., nonce validation for replays.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all categories with multi-layered defenses.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Root-cause focused, like token binding.</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PCI DSS, PSD2, TLS 1.3 explicit.</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Threats linked to specific boundary risks.</w:t>
            </w:r>
          </w:p>
        </w:tc>
      </w:tr>
    </w:tbl>
    <w:p/>
    <w:p>
      <w:pPr>
        <w:jc w:val="both"/>
      </w:pPr>
      <w:r>
        <w:rPr>
          <w:b/>
        </w:rPr>
        <w:t>Summary Rating:</w:t>
      </w:r>
      <w:r>
        <w:t xml:space="preserve"> ✅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Limited internal Stripe threats.</w:t>
            </w:r>
          </w:p>
        </w:tc>
        <w:tc>
          <w:tcPr>
            <w:tcW w:type="dxa" w:w="391"/>
            <w:shd w:fill="D9E1F2"/>
          </w:tcPr>
          <w:p>
            <w:pPr>
              <w:jc w:val="both"/>
            </w:pPr>
            <w:r/>
            <w:r>
              <w:t>High</w:t>
            </w:r>
          </w:p>
        </w:tc>
        <w:tc>
          <w:tcPr>
            <w:tcW w:type="dxa" w:w="391"/>
            <w:shd w:fill="D9E1F2"/>
          </w:tcPr>
          <w:p>
            <w:pPr>
              <w:jc w:val="both"/>
            </w:pPr>
            <w:r/>
            <w:r>
              <w:t>Medium</w:t>
            </w:r>
          </w:p>
        </w:tc>
        <w:tc>
          <w:tcPr>
            <w:tcW w:type="dxa" w:w="6412"/>
            <w:shd w:fill="D9E1F2"/>
          </w:tcPr>
          <w:p>
            <w:pPr>
              <w:jc w:val="both"/>
            </w:pPr>
            <w:r/>
            <w:r>
              <w:t>Add threats for service-to-service auth bypass.</w:t>
            </w:r>
          </w:p>
        </w:tc>
      </w:tr>
      <w:tr>
        <w:tc>
          <w:tcPr>
            <w:tcW w:type="dxa" w:w="391"/>
            <w:shd w:fill="E7F0F8"/>
          </w:tcPr>
          <w:p>
            <w:pPr>
              <w:jc w:val="both"/>
            </w:pPr>
            <w:r/>
            <w:r>
              <w:t>2</w:t>
            </w:r>
          </w:p>
        </w:tc>
        <w:tc>
          <w:tcPr>
            <w:tcW w:type="dxa" w:w="1440"/>
            <w:shd w:fill="E7F0F8"/>
          </w:tcPr>
          <w:p>
            <w:pPr>
              <w:jc w:val="both"/>
            </w:pPr>
            <w:r/>
            <w:r>
              <w:t>Repetition in encryption mitigations.</w:t>
            </w:r>
          </w:p>
        </w:tc>
        <w:tc>
          <w:tcPr>
            <w:tcW w:type="dxa" w:w="391"/>
            <w:shd w:fill="E7F0F8"/>
          </w:tcPr>
          <w:p>
            <w:pPr>
              <w:jc w:val="both"/>
            </w:pPr>
            <w:r/>
            <w:r>
              <w:t>Low</w:t>
            </w:r>
          </w:p>
        </w:tc>
        <w:tc>
          <w:tcPr>
            <w:tcW w:type="dxa" w:w="391"/>
            <w:shd w:fill="E7F0F8"/>
          </w:tcPr>
          <w:p>
            <w:pPr>
              <w:jc w:val="both"/>
            </w:pPr>
            <w:r/>
            <w:r>
              <w:t>Low</w:t>
            </w:r>
          </w:p>
        </w:tc>
        <w:tc>
          <w:tcPr>
            <w:tcW w:type="dxa" w:w="6412"/>
            <w:shd w:fill="E7F0F8"/>
          </w:tcPr>
          <w:p>
            <w:pPr>
              <w:jc w:val="both"/>
            </w:pPr>
            <w:r/>
            <w:r>
              <w:t>Consolidate into reusable security controls section.</w:t>
            </w:r>
          </w:p>
        </w:tc>
      </w:tr>
      <w:tr>
        <w:tc>
          <w:tcPr>
            <w:tcW w:type="dxa" w:w="391"/>
            <w:shd w:fill="D9E1F2"/>
          </w:tcPr>
          <w:p>
            <w:pPr>
              <w:jc w:val="both"/>
            </w:pPr>
            <w:r/>
            <w:r>
              <w:t>3</w:t>
            </w:r>
          </w:p>
        </w:tc>
        <w:tc>
          <w:tcPr>
            <w:tcW w:type="dxa" w:w="1440"/>
            <w:shd w:fill="D9E1F2"/>
          </w:tcPr>
          <w:p>
            <w:pPr>
              <w:jc w:val="both"/>
            </w:pPr>
            <w:r/>
            <w:r>
              <w:t>No threats for mobile client variants.</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Include device-specific threats like jailbreak detection.</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90</w:t>
            </w:r>
          </w:p>
        </w:tc>
        <w:tc>
          <w:tcPr>
            <w:tcW w:type="dxa" w:w="7189"/>
            <w:shd w:fill="D9E1F2"/>
          </w:tcPr>
          <w:p>
            <w:pPr>
              <w:jc w:val="both"/>
            </w:pPr>
            <w:r/>
            <w:r>
              <w:t>Comprehensive threats on all processes and flows; boundaries well-integrated.</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85</w:t>
            </w:r>
          </w:p>
        </w:tc>
        <w:tc>
          <w:tcPr>
            <w:tcW w:type="dxa" w:w="7189"/>
            <w:shd w:fill="E7F0F8"/>
          </w:tcPr>
          <w:p>
            <w:pPr>
              <w:jc w:val="both"/>
            </w:pPr>
            <w:r/>
            <w:r>
              <w:t>Even distribution, with good depth in tampering/disclosure.</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90</w:t>
            </w:r>
          </w:p>
        </w:tc>
        <w:tc>
          <w:tcPr>
            <w:tcW w:type="dxa" w:w="7189"/>
            <w:shd w:fill="D9E1F2"/>
          </w:tcPr>
          <w:p>
            <w:pPr>
              <w:jc w:val="both"/>
            </w:pPr>
            <w:r/>
            <w:r>
              <w:t>Threats precisely tied to positions, flows, and zones (e.g., client-side encryption gaps).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85</w:t>
            </w:r>
          </w:p>
        </w:tc>
        <w:tc>
          <w:tcPr>
            <w:tcW w:type="dxa" w:w="7189"/>
            <w:shd w:fill="E7F0F8"/>
          </w:tcPr>
          <w:p>
            <w:pPr>
              <w:jc w:val="both"/>
            </w:pPr>
            <w:r/>
            <w:r>
              <w:t>Effective and compliant, but some overlap reduces uniqueness.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85</w:t>
            </w:r>
          </w:p>
        </w:tc>
        <w:tc>
          <w:tcPr>
            <w:tcW w:type="dxa" w:w="7189"/>
            <w:shd w:fill="D9E1F2"/>
          </w:tcPr>
          <w:p>
            <w:pPr>
              <w:jc w:val="both"/>
            </w:pPr>
            <w:r/>
            <w:r>
              <w:t>Realistic high-impact threats prioritized; mitigations feasible for payments.</w:t>
            </w:r>
          </w:p>
        </w:tc>
      </w:tr>
    </w:tbl>
    <w:p/>
    <w:p>
      <w:pPr>
        <w:jc w:val="both"/>
      </w:pPr>
      <w:r>
        <w:rPr>
          <w:b/>
        </w:rPr>
        <w:t>Threats &amp; Mitigations Total Score (0–100):</w:t>
      </w:r>
      <w:r>
        <w:t xml:space="preserve"> 88 </w:t>
      </w:r>
      <w:r>
        <w:rPr>
          <w:b/>
        </w:rPr>
        <w:t>Threats &amp; Mitigations Maturity:</w:t>
      </w:r>
      <w:r>
        <w:t xml:space="preserve"> 🌟 Good</w:t>
      </w:r>
    </w:p>
    <w:p>
      <w:pPr>
        <w:pStyle w:val="Heading4"/>
        <w:jc w:val="left"/>
      </w:pPr>
      <w:r>
        <w:t>Strategic Recommendations</w:t>
      </w:r>
    </w:p>
    <w:p>
      <w:pPr>
        <w:pStyle w:val="ListNumber"/>
        <w:jc w:val="both"/>
      </w:pPr>
      <w:r>
        <w:t>Enhance repudiation with blockchain audit trails for immutable transaction proofs.</w:t>
      </w:r>
    </w:p>
    <w:p>
      <w:pPr>
        <w:pStyle w:val="ListNumber"/>
        <w:jc w:val="both"/>
      </w:pPr>
      <w:r>
        <w:t>Add supply chain threats for third-party SDKs, mitigating with vendor attestations.</w:t>
      </w:r>
    </w:p>
    <w:p>
      <w:pPr>
        <w:pStyle w:val="ListNumber"/>
        <w:jc w:val="both"/>
      </w:pPr>
      <w:r>
        <w:t>Include threats for quantum-resistant crypto in long-term mitigations.</w:t>
      </w:r>
    </w:p>
    <w:p>
      <w:pPr>
        <w:pStyle w:val="ListNumber"/>
        <w:jc w:val="both"/>
      </w:pPr>
      <w:r>
        <w:t>Balance by adding low-severity threats like session hijacking with token binding.</w:t>
      </w:r>
    </w:p>
    <w:p>
      <w:pPr>
        <w:pStyle w:val="ListNumber"/>
        <w:jc w:val="both"/>
      </w:pPr>
      <w:r>
        <w:t>Remove generic "encrypt" repeats; focus on implementation details like key rotation.</w:t>
      </w:r>
    </w:p>
    <w:p>
      <w:pPr>
        <w:pStyle w:val="Heading3"/>
        <w:jc w:val="left"/>
      </w:pPr>
      <w:r>
        <w:t>##################################################################################</w:t>
      </w:r>
    </w:p>
    <w:p>
      <w:pPr>
        <w:pStyle w:val="Heading3"/>
        <w:jc w:val="left"/>
      </w:pPr>
      <w:r>
        <w:t>payments-processing-platform-gemini-gemini-2.5-pro,.json</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 identity threats.</w:t>
            </w:r>
          </w:p>
        </w:tc>
      </w:tr>
      <w:tr>
        <w:tc>
          <w:tcPr>
            <w:tcW w:type="dxa" w:w="720"/>
            <w:shd w:fill="E7F0F8"/>
          </w:tcPr>
          <w:p>
            <w:pPr>
              <w:jc w:val="both"/>
            </w:pPr>
            <w:r/>
            <w:r>
              <w:t>Tampering</w:t>
            </w:r>
          </w:p>
        </w:tc>
        <w:tc>
          <w:tcPr>
            <w:tcW w:type="dxa" w:w="391"/>
            <w:shd w:fill="E7F0F8"/>
          </w:tcPr>
          <w:p>
            <w:pPr>
              <w:jc w:val="both"/>
            </w:pPr>
            <w:r/>
            <w:r>
              <w:t>3</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Focused on client and API tampering.</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Limited to transaction disputes.</w:t>
            </w:r>
          </w:p>
        </w:tc>
      </w:tr>
      <w:tr>
        <w:tc>
          <w:tcPr>
            <w:tcW w:type="dxa" w:w="720"/>
            <w:shd w:fill="E7F0F8"/>
          </w:tcPr>
          <w:p>
            <w:pPr>
              <w:jc w:val="both"/>
            </w:pPr>
            <w:r/>
            <w:r>
              <w:t>Information Disclosure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Covers data leakage in flows.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Addresses server DoS.</w:t>
            </w:r>
          </w:p>
        </w:tc>
      </w:tr>
      <w:tr>
        <w:tc>
          <w:tcPr>
            <w:tcW w:type="dxa" w:w="720"/>
            <w:shd w:fill="E7F0F8"/>
          </w:tcPr>
          <w:p>
            <w:pPr>
              <w:jc w:val="both"/>
            </w:pPr>
            <w:r/>
            <w:r>
              <w:t>Elevation of Privilege</w:t>
            </w:r>
          </w:p>
        </w:tc>
        <w:tc>
          <w:tcPr>
            <w:tcW w:type="dxa" w:w="391"/>
            <w:shd w:fill="E7F0F8"/>
          </w:tcPr>
          <w:p>
            <w:pPr>
              <w:jc w:val="both"/>
            </w:pPr>
            <w:r/>
            <w:r>
              <w:t>1</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Minimal coverage.</w:t>
            </w:r>
          </w:p>
        </w:tc>
      </w:tr>
    </w:tbl>
    <w:p/>
    <w:p>
      <w:pPr>
        <w:jc w:val="both"/>
      </w:pPr>
      <w:r>
        <w:t>Uneven, with tampering dominant but overall sparse.</w:t>
      </w:r>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Tied to elements but lacks flow details.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Practical like CSP for XSS.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Gaps in repudiation and elevation.</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Addresses threats directly.</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Basic TLS mentions.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Some links to flows but generic.</w:t>
            </w:r>
          </w:p>
        </w:tc>
      </w:tr>
    </w:tbl>
    <w:p/>
    <w:p>
      <w:pPr>
        <w:jc w:val="both"/>
      </w:pPr>
      <w:r>
        <w:rPr>
          <w:b/>
        </w:rPr>
        <w:t>Summary Rating:</w:t>
      </w:r>
      <w:r>
        <w:t xml:space="preserve"> ⚠️ Partially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Sparse threats; misses internal flows.</w:t>
            </w:r>
          </w:p>
        </w:tc>
        <w:tc>
          <w:tcPr>
            <w:tcW w:type="dxa" w:w="391"/>
            <w:shd w:fill="D9E1F2"/>
          </w:tcPr>
          <w:p>
            <w:pPr>
              <w:jc w:val="both"/>
            </w:pPr>
            <w:r/>
            <w:r>
              <w:t>High</w:t>
            </w:r>
          </w:p>
        </w:tc>
        <w:tc>
          <w:tcPr>
            <w:tcW w:type="dxa" w:w="391"/>
            <w:shd w:fill="D9E1F2"/>
          </w:tcPr>
          <w:p>
            <w:pPr>
              <w:jc w:val="both"/>
            </w:pPr>
            <w:r/>
            <w:r>
              <w:t>Medium</w:t>
            </w:r>
          </w:p>
        </w:tc>
        <w:tc>
          <w:tcPr>
            <w:tcW w:type="dxa" w:w="6797"/>
            <w:shd w:fill="D9E1F2"/>
          </w:tcPr>
          <w:p>
            <w:pPr>
              <w:jc w:val="both"/>
            </w:pPr>
            <w:r/>
            <w:r>
              <w:t>Add threats for all 11 steps with STRIDE balance.</w:t>
            </w:r>
          </w:p>
        </w:tc>
      </w:tr>
      <w:tr>
        <w:tc>
          <w:tcPr>
            <w:tcW w:type="dxa" w:w="391"/>
            <w:shd w:fill="E7F0F8"/>
          </w:tcPr>
          <w:p>
            <w:pPr>
              <w:jc w:val="both"/>
            </w:pPr>
            <w:r/>
            <w:r>
              <w:t>2</w:t>
            </w:r>
          </w:p>
        </w:tc>
        <w:tc>
          <w:tcPr>
            <w:tcW w:type="dxa" w:w="1054"/>
            <w:shd w:fill="E7F0F8"/>
          </w:tcPr>
          <w:p>
            <w:pPr>
              <w:jc w:val="both"/>
            </w:pPr>
            <w:r/>
            <w:r>
              <w:t>No elevation threats in processes.</w:t>
            </w:r>
          </w:p>
        </w:tc>
        <w:tc>
          <w:tcPr>
            <w:tcW w:type="dxa" w:w="391"/>
            <w:shd w:fill="E7F0F8"/>
          </w:tcPr>
          <w:p>
            <w:pPr>
              <w:jc w:val="both"/>
            </w:pPr>
            <w:r/>
            <w:r>
              <w:t>High</w:t>
            </w:r>
          </w:p>
        </w:tc>
        <w:tc>
          <w:tcPr>
            <w:tcW w:type="dxa" w:w="391"/>
            <w:shd w:fill="E7F0F8"/>
          </w:tcPr>
          <w:p>
            <w:pPr>
              <w:jc w:val="both"/>
            </w:pPr>
            <w:r/>
            <w:r>
              <w:t>Low</w:t>
            </w:r>
          </w:p>
        </w:tc>
        <w:tc>
          <w:tcPr>
            <w:tcW w:type="dxa" w:w="6797"/>
            <w:shd w:fill="E7F0F8"/>
          </w:tcPr>
          <w:p>
            <w:pPr>
              <w:jc w:val="both"/>
            </w:pPr>
            <w:r/>
            <w:r>
              <w:t>Include privilege escalation in Merchant Server.</w:t>
            </w:r>
          </w:p>
        </w:tc>
      </w:tr>
      <w:tr>
        <w:tc>
          <w:tcPr>
            <w:tcW w:type="dxa" w:w="391"/>
            <w:shd w:fill="D9E1F2"/>
          </w:tcPr>
          <w:p>
            <w:pPr>
              <w:jc w:val="both"/>
            </w:pPr>
            <w:r/>
            <w:r>
              <w:t>3</w:t>
            </w:r>
          </w:p>
        </w:tc>
        <w:tc>
          <w:tcPr>
            <w:tcW w:type="dxa" w:w="1054"/>
            <w:shd w:fill="D9E1F2"/>
          </w:tcPr>
          <w:p>
            <w:pPr>
              <w:jc w:val="both"/>
            </w:pPr>
            <w:r/>
            <w:r>
              <w:t>Generic mitigations for DoS.</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Specify DDoS mitigation tools.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70</w:t>
            </w:r>
          </w:p>
        </w:tc>
        <w:tc>
          <w:tcPr>
            <w:tcW w:type="dxa" w:w="7189"/>
            <w:shd w:fill="D9E1F2"/>
          </w:tcPr>
          <w:p>
            <w:pPr>
              <w:jc w:val="both"/>
            </w:pPr>
            <w:r/>
            <w:r>
              <w:t>Covers main elements but threats are few and not all flows addressed.</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65</w:t>
            </w:r>
          </w:p>
        </w:tc>
        <w:tc>
          <w:tcPr>
            <w:tcW w:type="dxa" w:w="7189"/>
            <w:shd w:fill="E7F0F8"/>
          </w:tcPr>
          <w:p>
            <w:pPr>
              <w:jc w:val="both"/>
            </w:pPr>
            <w:r/>
            <w:r>
              <w:t>All categories touched but shallow; elevation underrepresented.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75</w:t>
            </w:r>
          </w:p>
        </w:tc>
        <w:tc>
          <w:tcPr>
            <w:tcW w:type="dxa" w:w="7189"/>
            <w:shd w:fill="D9E1F2"/>
          </w:tcPr>
          <w:p>
            <w:pPr>
              <w:jc w:val="both"/>
            </w:pPr>
            <w:r/>
            <w:r>
              <w:t>Threats plausible for client-server interactions.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70</w:t>
            </w:r>
          </w:p>
        </w:tc>
        <w:tc>
          <w:tcPr>
            <w:tcW w:type="dxa" w:w="7189"/>
            <w:shd w:fill="E7F0F8"/>
          </w:tcPr>
          <w:p>
            <w:pPr>
              <w:jc w:val="both"/>
            </w:pPr>
            <w:r/>
            <w:r>
              <w:t>Effective but not comprehensive.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70</w:t>
            </w:r>
          </w:p>
        </w:tc>
        <w:tc>
          <w:tcPr>
            <w:tcW w:type="dxa" w:w="7189"/>
            <w:shd w:fill="D9E1F2"/>
          </w:tcPr>
          <w:p>
            <w:pPr>
              <w:jc w:val="both"/>
            </w:pPr>
            <w:r/>
            <w:r>
              <w:t>Realistic but lacks depth in high-impact areas.</w:t>
            </w:r>
          </w:p>
        </w:tc>
      </w:tr>
    </w:tbl>
    <w:p/>
    <w:p>
      <w:pPr>
        <w:jc w:val="both"/>
      </w:pPr>
      <w:r>
        <w:rPr>
          <w:b/>
        </w:rPr>
        <w:t>Threats &amp; Mitigations Total Score (0–100):</w:t>
      </w:r>
      <w:r>
        <w:t xml:space="preserve"> 70 </w:t>
      </w:r>
      <w:r>
        <w:rPr>
          <w:b/>
        </w:rPr>
        <w:t>Threats &amp; Mitigations Maturity:</w:t>
      </w:r>
      <w:r>
        <w:t xml:space="preserve"> ✅ Adequate</w:t>
      </w:r>
    </w:p>
    <w:p>
      <w:pPr>
        <w:pStyle w:val="Heading4"/>
        <w:jc w:val="left"/>
      </w:pPr>
      <w:r>
        <w:t>Strategic Recommendations</w:t>
      </w:r>
    </w:p>
    <w:p>
      <w:pPr>
        <w:pStyle w:val="ListNumber"/>
        <w:jc w:val="both"/>
      </w:pPr>
      <w:r>
        <w:t>Expand to cover all STRIDE categories equally, adding 2-3 threats per category.</w:t>
      </w:r>
    </w:p>
    <w:p>
      <w:pPr>
        <w:pStyle w:val="ListNumber"/>
        <w:jc w:val="both"/>
      </w:pPr>
      <w:r>
        <w:t>Include threats for data stores if added to DFD.</w:t>
      </w:r>
    </w:p>
    <w:p>
      <w:pPr>
        <w:pStyle w:val="ListNumber"/>
        <w:jc w:val="both"/>
      </w:pPr>
      <w:r>
        <w:t>Enhance mitigations with specific tools like Fail2Ban for DoS.</w:t>
      </w:r>
    </w:p>
    <w:p>
      <w:pPr>
        <w:pStyle w:val="ListNumber"/>
        <w:jc w:val="both"/>
      </w:pPr>
      <w:r>
        <w:t>Add cross-flow threats like race conditions in (3)/(6).</w:t>
      </w:r>
    </w:p>
    <w:p>
      <w:pPr>
        <w:pStyle w:val="ListNumber"/>
        <w:jc w:val="both"/>
      </w:pPr>
      <w:r>
        <w:t>Balance by reducing tampering focus; add repudiation threats.</w:t>
      </w:r>
    </w:p>
    <w:p>
      <w:pPr>
        <w:pStyle w:val="Heading3"/>
        <w:jc w:val="left"/>
      </w:pPr>
      <w:r>
        <w:t>##################################################################################</w:t>
      </w:r>
    </w:p>
    <w:p>
      <w:pPr>
        <w:pStyle w:val="Heading3"/>
        <w:jc w:val="left"/>
      </w:pPr>
      <w:r>
        <w:t>payments-processing-platform-novita-deepseek-deepseek-v3.1-terminus.json</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 identity spoofing.</w:t>
            </w:r>
          </w:p>
        </w:tc>
      </w:tr>
      <w:tr>
        <w:tc>
          <w:tcPr>
            <w:tcW w:type="dxa" w:w="720"/>
            <w:shd w:fill="E7F0F8"/>
          </w:tcPr>
          <w:p>
            <w:pPr>
              <w:jc w:val="both"/>
            </w:pPr>
            <w:r/>
            <w:r>
              <w:t>Tampering</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Focus on data flows.</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Logging-focused.</w:t>
            </w:r>
          </w:p>
        </w:tc>
      </w:tr>
      <w:tr>
        <w:tc>
          <w:tcPr>
            <w:tcW w:type="dxa" w:w="720"/>
            <w:shd w:fill="E7F0F8"/>
          </w:tcPr>
          <w:p>
            <w:pPr>
              <w:jc w:val="both"/>
            </w:pPr>
            <w:r/>
            <w:r>
              <w:t>Information Disclosure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Encryption emphasis.</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Service availability.</w:t>
            </w:r>
          </w:p>
        </w:tc>
      </w:tr>
      <w:tr>
        <w:tc>
          <w:tcPr>
            <w:tcW w:type="dxa" w:w="720"/>
            <w:shd w:fill="E7F0F8"/>
          </w:tcPr>
          <w:p>
            <w:pPr>
              <w:jc w:val="both"/>
            </w:pPr>
            <w:r/>
            <w:r>
              <w:t>Elevation of Privilege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Privilege bypass.</w:t>
            </w:r>
          </w:p>
        </w:tc>
      </w:tr>
    </w:tbl>
    <w:p/>
    <w:p>
      <w:pPr>
        <w:jc w:val="both"/>
      </w:pPr>
      <w:r>
        <w:t>Basic coverage, heavy on tampering/disclosure.</w:t>
      </w:r>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Tied to flows but brief.</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Straightforward like MFA.</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Gaps in DoS and elevation.</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Basic encryption focus.</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Mentions PCI DSS vaguely.</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Limited justification.</w:t>
            </w:r>
          </w:p>
        </w:tc>
      </w:tr>
    </w:tbl>
    <w:p/>
    <w:p>
      <w:pPr>
        <w:jc w:val="both"/>
      </w:pPr>
      <w:r>
        <w:rPr>
          <w:b/>
        </w:rPr>
        <w:t>Summary Rating:</w:t>
      </w:r>
      <w:r>
        <w:t xml:space="preserve"> ⚠️ Partially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Few threats overall.</w:t>
            </w:r>
          </w:p>
        </w:tc>
        <w:tc>
          <w:tcPr>
            <w:tcW w:type="dxa" w:w="391"/>
            <w:shd w:fill="D9E1F2"/>
          </w:tcPr>
          <w:p>
            <w:pPr>
              <w:jc w:val="both"/>
            </w:pPr>
            <w:r/>
            <w:r>
              <w:t>High</w:t>
            </w:r>
          </w:p>
        </w:tc>
        <w:tc>
          <w:tcPr>
            <w:tcW w:type="dxa" w:w="391"/>
            <w:shd w:fill="D9E1F2"/>
          </w:tcPr>
          <w:p>
            <w:pPr>
              <w:jc w:val="both"/>
            </w:pPr>
            <w:r/>
            <w:r>
              <w:t>Medium</w:t>
            </w:r>
          </w:p>
        </w:tc>
        <w:tc>
          <w:tcPr>
            <w:tcW w:type="dxa" w:w="6797"/>
            <w:shd w:fill="D9E1F2"/>
          </w:tcPr>
          <w:p>
            <w:pPr>
              <w:jc w:val="both"/>
            </w:pPr>
            <w:r/>
            <w:r>
              <w:t>Add 5+ threats per major flow.</w:t>
            </w:r>
          </w:p>
        </w:tc>
      </w:tr>
      <w:tr>
        <w:tc>
          <w:tcPr>
            <w:tcW w:type="dxa" w:w="391"/>
            <w:shd w:fill="E7F0F8"/>
          </w:tcPr>
          <w:p>
            <w:pPr>
              <w:jc w:val="both"/>
            </w:pPr>
            <w:r/>
            <w:r>
              <w:t>2</w:t>
            </w:r>
          </w:p>
        </w:tc>
        <w:tc>
          <w:tcPr>
            <w:tcW w:type="dxa" w:w="1054"/>
            <w:shd w:fill="E7F0F8"/>
          </w:tcPr>
          <w:p>
            <w:pPr>
              <w:jc w:val="both"/>
            </w:pPr>
            <w:r/>
            <w:r>
              <w:t>No internal boundary threats.</w:t>
            </w:r>
          </w:p>
        </w:tc>
        <w:tc>
          <w:tcPr>
            <w:tcW w:type="dxa" w:w="391"/>
            <w:shd w:fill="E7F0F8"/>
          </w:tcPr>
          <w:p>
            <w:pPr>
              <w:jc w:val="both"/>
            </w:pPr>
            <w:r/>
            <w:r>
              <w:t>Medium</w:t>
            </w:r>
          </w:p>
        </w:tc>
        <w:tc>
          <w:tcPr>
            <w:tcW w:type="dxa" w:w="391"/>
            <w:shd w:fill="E7F0F8"/>
          </w:tcPr>
          <w:p>
            <w:pPr>
              <w:jc w:val="both"/>
            </w:pPr>
            <w:r/>
            <w:r>
              <w:t>Low</w:t>
            </w:r>
          </w:p>
        </w:tc>
        <w:tc>
          <w:tcPr>
            <w:tcW w:type="dxa" w:w="6797"/>
            <w:shd w:fill="E7F0F8"/>
          </w:tcPr>
          <w:p>
            <w:pPr>
              <w:jc w:val="both"/>
            </w:pPr>
            <w:r/>
            <w:r>
              <w:t>Include service-to-service risks.</w:t>
            </w:r>
          </w:p>
        </w:tc>
      </w:tr>
      <w:tr>
        <w:tc>
          <w:tcPr>
            <w:tcW w:type="dxa" w:w="391"/>
            <w:shd w:fill="D9E1F2"/>
          </w:tcPr>
          <w:p>
            <w:pPr>
              <w:jc w:val="both"/>
            </w:pPr>
            <w:r/>
            <w:r>
              <w:t>3</w:t>
            </w:r>
          </w:p>
        </w:tc>
        <w:tc>
          <w:tcPr>
            <w:tcW w:type="dxa" w:w="1054"/>
            <w:shd w:fill="D9E1F2"/>
          </w:tcPr>
          <w:p>
            <w:pPr>
              <w:jc w:val="both"/>
            </w:pPr>
            <w:r/>
            <w:r>
              <w:t>Repetitive encryption mitigations.</w:t>
            </w:r>
          </w:p>
        </w:tc>
        <w:tc>
          <w:tcPr>
            <w:tcW w:type="dxa" w:w="391"/>
            <w:shd w:fill="D9E1F2"/>
          </w:tcPr>
          <w:p>
            <w:pPr>
              <w:jc w:val="both"/>
            </w:pPr>
            <w:r/>
            <w:r>
              <w:t>Low</w:t>
            </w:r>
          </w:p>
        </w:tc>
        <w:tc>
          <w:tcPr>
            <w:tcW w:type="dxa" w:w="391"/>
            <w:shd w:fill="D9E1F2"/>
          </w:tcPr>
          <w:p>
            <w:pPr>
              <w:jc w:val="both"/>
            </w:pPr>
            <w:r/>
            <w:r>
              <w:t>Low</w:t>
            </w:r>
          </w:p>
        </w:tc>
        <w:tc>
          <w:tcPr>
            <w:tcW w:type="dxa" w:w="6797"/>
            <w:shd w:fill="D9E1F2"/>
          </w:tcPr>
          <w:p>
            <w:pPr>
              <w:jc w:val="both"/>
            </w:pPr>
            <w:r/>
            <w:r>
              <w:t>Diversify with access controls.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65</w:t>
            </w:r>
          </w:p>
        </w:tc>
        <w:tc>
          <w:tcPr>
            <w:tcW w:type="dxa" w:w="7189"/>
            <w:shd w:fill="D9E1F2"/>
          </w:tcPr>
          <w:p>
            <w:pPr>
              <w:jc w:val="both"/>
            </w:pPr>
            <w:r/>
            <w:r>
              <w:t>Threats on key processes but misses some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60</w:t>
            </w:r>
          </w:p>
        </w:tc>
        <w:tc>
          <w:tcPr>
            <w:tcW w:type="dxa" w:w="7189"/>
            <w:shd w:fill="E7F0F8"/>
          </w:tcPr>
          <w:p>
            <w:pPr>
              <w:jc w:val="both"/>
            </w:pPr>
            <w:r/>
            <w:r>
              <w:t>All categories but shallow depth.</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70</w:t>
            </w:r>
          </w:p>
        </w:tc>
        <w:tc>
          <w:tcPr>
            <w:tcW w:type="dxa" w:w="7189"/>
            <w:shd w:fill="D9E1F2"/>
          </w:tcPr>
          <w:p>
            <w:pPr>
              <w:jc w:val="both"/>
            </w:pPr>
            <w:r/>
            <w:r>
              <w:t>Plausible for basic payment risks.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65</w:t>
            </w:r>
          </w:p>
        </w:tc>
        <w:tc>
          <w:tcPr>
            <w:tcW w:type="dxa" w:w="7189"/>
            <w:shd w:fill="E7F0F8"/>
          </w:tcPr>
          <w:p>
            <w:pPr>
              <w:jc w:val="both"/>
            </w:pPr>
            <w:r/>
            <w:r>
              <w:t>Practical but not layered.</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60</w:t>
            </w:r>
          </w:p>
        </w:tc>
        <w:tc>
          <w:tcPr>
            <w:tcW w:type="dxa" w:w="7189"/>
            <w:shd w:fill="D9E1F2"/>
          </w:tcPr>
          <w:p>
            <w:pPr>
              <w:jc w:val="both"/>
            </w:pPr>
            <w:r/>
            <w:r>
              <w:t>Realistic but unbalanced.</w:t>
            </w:r>
          </w:p>
        </w:tc>
      </w:tr>
    </w:tbl>
    <w:p/>
    <w:p>
      <w:pPr>
        <w:jc w:val="both"/>
      </w:pPr>
      <w:r>
        <w:rPr>
          <w:b/>
        </w:rPr>
        <w:t>Threats &amp; Mitigations Total Score (0–100):</w:t>
      </w:r>
      <w:r>
        <w:t xml:space="preserve"> 64 </w:t>
      </w:r>
      <w:r>
        <w:rPr>
          <w:b/>
        </w:rPr>
        <w:t>Threats &amp; Mitigations Maturity:</w:t>
      </w:r>
      <w:r>
        <w:t xml:space="preserve"> ⚙️ Fair</w:t>
      </w:r>
    </w:p>
    <w:p>
      <w:pPr>
        <w:pStyle w:val="Heading4"/>
        <w:jc w:val="left"/>
      </w:pPr>
      <w:r>
        <w:t>Strategic Recommendations</w:t>
      </w:r>
    </w:p>
    <w:p>
      <w:pPr>
        <w:pStyle w:val="ListNumber"/>
        <w:jc w:val="both"/>
      </w:pPr>
      <w:r>
        <w:t>Add detailed threats for all boundary crossings.</w:t>
      </w:r>
    </w:p>
    <w:p>
      <w:pPr>
        <w:pStyle w:val="ListNumber"/>
        <w:jc w:val="both"/>
      </w:pPr>
      <w:r>
        <w:t>Include elevation threats with RBAC mitigations.</w:t>
      </w:r>
    </w:p>
    <w:p>
      <w:pPr>
        <w:pStyle w:val="ListNumber"/>
        <w:jc w:val="both"/>
      </w:pPr>
      <w:r>
        <w:t>Enhance DoS coverage with redundancy recommendations.</w:t>
      </w:r>
    </w:p>
    <w:p>
      <w:pPr>
        <w:pStyle w:val="ListNumber"/>
        <w:jc w:val="both"/>
      </w:pPr>
      <w:r>
        <w:t>Balance categories by adding spoofing variants.</w:t>
      </w:r>
    </w:p>
    <w:p>
      <w:pPr>
        <w:pStyle w:val="ListNumber"/>
        <w:jc w:val="both"/>
      </w:pPr>
      <w:r>
        <w:t>Remove duplicates; focus on unique risks per flow.</w:t>
      </w:r>
    </w:p>
    <w:p>
      <w:pPr>
        <w:pStyle w:val="Heading3"/>
        <w:jc w:val="left"/>
      </w:pPr>
      <w:r>
        <w:t>##################################################################################</w:t>
      </w:r>
    </w:p>
    <w:p>
      <w:pPr>
        <w:pStyle w:val="Heading3"/>
        <w:jc w:val="left"/>
      </w:pPr>
      <w:r>
        <w:t>payments-processing-platform-novita-qwenqwen3-coder-480b-a35b-instruct.json</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Repetitive encryption focus.</w:t>
            </w:r>
          </w:p>
        </w:tc>
      </w:tr>
      <w:tr>
        <w:tc>
          <w:tcPr>
            <w:tcW w:type="dxa" w:w="720"/>
            <w:shd w:fill="E7F0F8"/>
          </w:tcPr>
          <w:p>
            <w:pPr>
              <w:jc w:val="both"/>
            </w:pPr>
            <w:r/>
            <w:r>
              <w:t>Tampering</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Encryption-heavy.</w:t>
            </w:r>
          </w:p>
        </w:tc>
      </w:tr>
      <w:tr>
        <w:tc>
          <w:tcPr>
            <w:tcW w:type="dxa" w:w="720"/>
            <w:shd w:fill="D9E1F2"/>
          </w:tcPr>
          <w:p>
            <w:pPr>
              <w:jc w:val="both"/>
            </w:pPr>
            <w:r/>
            <w:r>
              <w:t>Repudiation</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Logging emphasis.</w:t>
            </w:r>
          </w:p>
        </w:tc>
      </w:tr>
      <w:tr>
        <w:tc>
          <w:tcPr>
            <w:tcW w:type="dxa" w:w="720"/>
            <w:shd w:fill="E7F0F8"/>
          </w:tcPr>
          <w:p>
            <w:pPr>
              <w:jc w:val="both"/>
            </w:pPr>
            <w:r/>
            <w:r>
              <w:t>Information Disclosure</w:t>
            </w:r>
          </w:p>
        </w:tc>
        <w:tc>
          <w:tcPr>
            <w:tcW w:type="dxa" w:w="391"/>
            <w:shd w:fill="E7F0F8"/>
          </w:tcPr>
          <w:p>
            <w:pPr>
              <w:jc w:val="both"/>
            </w:pPr>
            <w:r/>
            <w:r>
              <w:t>3</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Dominant category.</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 coverage.</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Client/server focus.</w:t>
            </w:r>
          </w:p>
        </w:tc>
      </w:tr>
    </w:tbl>
    <w:p/>
    <w:p>
      <w:pPr>
        <w:jc w:val="both"/>
      </w:pPr>
      <w:r>
        <w:t>Repetitive but covers all.</w:t>
      </w:r>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Encryption repeated across threats.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Basic but implementable.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Over-relies on encryption.</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Generic for complex threats.</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TLS mentions but no PCI.</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Poor links to specific flows.</w:t>
            </w:r>
          </w:p>
        </w:tc>
      </w:tr>
    </w:tbl>
    <w:p/>
    <w:p>
      <w:pPr>
        <w:jc w:val="both"/>
      </w:pPr>
      <w:r>
        <w:rPr>
          <w:b/>
        </w:rPr>
        <w:t>Summary Rating:</w:t>
      </w:r>
      <w:r>
        <w:t xml:space="preserve"> ⚠️ Partially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Repetitive threats lack variety.</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Diversify with flow-specific variants.</w:t>
            </w:r>
          </w:p>
        </w:tc>
      </w:tr>
      <w:tr>
        <w:tc>
          <w:tcPr>
            <w:tcW w:type="dxa" w:w="391"/>
            <w:shd w:fill="E7F0F8"/>
          </w:tcPr>
          <w:p>
            <w:pPr>
              <w:jc w:val="both"/>
            </w:pPr>
            <w:r/>
            <w:r>
              <w:t>2</w:t>
            </w:r>
          </w:p>
        </w:tc>
        <w:tc>
          <w:tcPr>
            <w:tcW w:type="dxa" w:w="1054"/>
            <w:shd w:fill="E7F0F8"/>
          </w:tcPr>
          <w:p>
            <w:pPr>
              <w:jc w:val="both"/>
            </w:pPr>
            <w:r/>
            <w:r>
              <w:t>No unique mitigations per threat.</w:t>
            </w:r>
          </w:p>
        </w:tc>
        <w:tc>
          <w:tcPr>
            <w:tcW w:type="dxa" w:w="391"/>
            <w:shd w:fill="E7F0F8"/>
          </w:tcPr>
          <w:p>
            <w:pPr>
              <w:jc w:val="both"/>
            </w:pPr>
            <w:r/>
            <w:r>
              <w:t>High</w:t>
            </w:r>
          </w:p>
        </w:tc>
        <w:tc>
          <w:tcPr>
            <w:tcW w:type="dxa" w:w="391"/>
            <w:shd w:fill="E7F0F8"/>
          </w:tcPr>
          <w:p>
            <w:pPr>
              <w:jc w:val="both"/>
            </w:pPr>
            <w:r/>
            <w:r>
              <w:t>Medium</w:t>
            </w:r>
          </w:p>
        </w:tc>
        <w:tc>
          <w:tcPr>
            <w:tcW w:type="dxa" w:w="6797"/>
            <w:shd w:fill="E7F0F8"/>
          </w:tcPr>
          <w:p>
            <w:pPr>
              <w:jc w:val="both"/>
            </w:pPr>
            <w:r/>
            <w:r>
              <w:t>Tailor mitigations to categories.</w:t>
            </w:r>
          </w:p>
        </w:tc>
      </w:tr>
      <w:tr>
        <w:tc>
          <w:tcPr>
            <w:tcW w:type="dxa" w:w="391"/>
            <w:shd w:fill="D9E1F2"/>
          </w:tcPr>
          <w:p>
            <w:pPr>
              <w:jc w:val="both"/>
            </w:pPr>
            <w:r/>
            <w:r>
              <w:t>3</w:t>
            </w:r>
          </w:p>
        </w:tc>
        <w:tc>
          <w:tcPr>
            <w:tcW w:type="dxa" w:w="1054"/>
            <w:shd w:fill="D9E1F2"/>
          </w:tcPr>
          <w:p>
            <w:pPr>
              <w:jc w:val="both"/>
            </w:pPr>
            <w:r/>
            <w:r>
              <w:t>Misses internal Stripe threats.</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intra-service risks.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70</w:t>
            </w:r>
          </w:p>
        </w:tc>
        <w:tc>
          <w:tcPr>
            <w:tcW w:type="dxa" w:w="7189"/>
            <w:shd w:fill="D9E1F2"/>
          </w:tcPr>
          <w:p>
            <w:pPr>
              <w:jc w:val="both"/>
            </w:pPr>
            <w:r/>
            <w:r>
              <w:t>Covers processes but repetitive.</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70</w:t>
            </w:r>
          </w:p>
        </w:tc>
        <w:tc>
          <w:tcPr>
            <w:tcW w:type="dxa" w:w="7189"/>
            <w:shd w:fill="E7F0F8"/>
          </w:tcPr>
          <w:p>
            <w:pPr>
              <w:jc w:val="both"/>
            </w:pPr>
            <w:r/>
            <w:r>
              <w:t>All categories but unbalanced.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65</w:t>
            </w:r>
          </w:p>
        </w:tc>
        <w:tc>
          <w:tcPr>
            <w:tcW w:type="dxa" w:w="7189"/>
            <w:shd w:fill="D9E1F2"/>
          </w:tcPr>
          <w:p>
            <w:pPr>
              <w:jc w:val="both"/>
            </w:pPr>
            <w:r/>
            <w:r>
              <w:t>Encryption focus is relevant but narrow.</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60</w:t>
            </w:r>
          </w:p>
        </w:tc>
        <w:tc>
          <w:tcPr>
            <w:tcW w:type="dxa" w:w="7189"/>
            <w:shd w:fill="E7F0F8"/>
          </w:tcPr>
          <w:p>
            <w:pPr>
              <w:jc w:val="both"/>
            </w:pPr>
            <w:r/>
            <w:r>
              <w:t>Effective basics but lacks depth.</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65</w:t>
            </w:r>
          </w:p>
        </w:tc>
        <w:tc>
          <w:tcPr>
            <w:tcW w:type="dxa" w:w="7189"/>
            <w:shd w:fill="D9E1F2"/>
          </w:tcPr>
          <w:p>
            <w:pPr>
              <w:jc w:val="both"/>
            </w:pPr>
            <w:r/>
            <w:r>
              <w:t>Realistic but not prioritized.</w:t>
            </w:r>
          </w:p>
        </w:tc>
      </w:tr>
    </w:tbl>
    <w:p/>
    <w:p>
      <w:pPr>
        <w:jc w:val="both"/>
      </w:pPr>
      <w:r>
        <w:rPr>
          <w:b/>
        </w:rPr>
        <w:t>Threats &amp; Mitigations Total Score (0–100):</w:t>
      </w:r>
      <w:r>
        <w:t xml:space="preserve"> 68 </w:t>
      </w:r>
      <w:r>
        <w:rPr>
          <w:b/>
        </w:rPr>
        <w:t>Threats &amp; Mitigations Maturity:</w:t>
      </w:r>
      <w:r>
        <w:t xml:space="preserve"> ✅ Adequate</w:t>
      </w:r>
    </w:p>
    <w:p>
      <w:pPr>
        <w:pStyle w:val="Heading4"/>
        <w:jc w:val="left"/>
      </w:pPr>
      <w:r>
        <w:t>Strategic Recommendations</w:t>
      </w:r>
    </w:p>
    <w:p>
      <w:pPr>
        <w:pStyle w:val="ListNumber"/>
        <w:jc w:val="both"/>
      </w:pPr>
      <w:r>
        <w:t>Vary threats to avoid repetition, adding behavioral analysis.</w:t>
      </w:r>
    </w:p>
    <w:p>
      <w:pPr>
        <w:pStyle w:val="ListNumber"/>
        <w:jc w:val="both"/>
      </w:pPr>
      <w:r>
        <w:t>Include PCI-specific mitigations for card flows.</w:t>
      </w:r>
    </w:p>
    <w:p>
      <w:pPr>
        <w:pStyle w:val="ListNumber"/>
        <w:jc w:val="both"/>
      </w:pPr>
      <w:r>
        <w:t>Add threats for repudiation in (3)/(6).</w:t>
      </w:r>
    </w:p>
    <w:p>
      <w:pPr>
        <w:pStyle w:val="ListNumber"/>
        <w:jc w:val="both"/>
      </w:pPr>
      <w:r>
        <w:t>Balance with more DoS and elevation threats.</w:t>
      </w:r>
    </w:p>
    <w:p>
      <w:pPr>
        <w:pStyle w:val="ListNumber"/>
        <w:jc w:val="both"/>
      </w:pPr>
      <w:r>
        <w:t>Enhance traceability by referencing exact flow steps.</w:t>
      </w:r>
    </w:p>
    <w:p>
      <w:pPr>
        <w:pStyle w:val="Heading3"/>
        <w:jc w:val="left"/>
      </w:pPr>
      <w:r>
        <w:t>##################################################################################</w:t>
      </w:r>
    </w:p>
    <w:p>
      <w:pPr>
        <w:pStyle w:val="Heading3"/>
        <w:jc w:val="left"/>
      </w:pPr>
      <w:r>
        <w:t>payments-processing-platform-ollama-qwen330b.json</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Minimal.</w:t>
            </w:r>
          </w:p>
        </w:tc>
      </w:tr>
      <w:tr>
        <w:tc>
          <w:tcPr>
            <w:tcW w:type="dxa" w:w="720"/>
            <w:shd w:fill="E7F0F8"/>
          </w:tcPr>
          <w:p>
            <w:pPr>
              <w:jc w:val="both"/>
            </w:pPr>
            <w:r/>
            <w:r>
              <w:t>Tampering</w:t>
            </w:r>
          </w:p>
        </w:tc>
        <w:tc>
          <w:tcPr>
            <w:tcW w:type="dxa" w:w="391"/>
            <w:shd w:fill="E7F0F8"/>
          </w:tcPr>
          <w:p>
            <w:pPr>
              <w:jc w:val="both"/>
            </w:pPr>
            <w:r/>
            <w:r>
              <w:t>1</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Encryption-focused.</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Absent.</w:t>
            </w:r>
          </w:p>
        </w:tc>
      </w:tr>
      <w:tr>
        <w:tc>
          <w:tcPr>
            <w:tcW w:type="dxa" w:w="720"/>
            <w:shd w:fill="E7F0F8"/>
          </w:tcPr>
          <w:p>
            <w:pPr>
              <w:jc w:val="both"/>
            </w:pPr>
            <w:r/>
            <w:r>
              <w:t>Information Disclosure</w:t>
            </w:r>
          </w:p>
        </w:tc>
        <w:tc>
          <w:tcPr>
            <w:tcW w:type="dxa" w:w="391"/>
            <w:shd w:fill="E7F0F8"/>
          </w:tcPr>
          <w:p>
            <w:pPr>
              <w:jc w:val="both"/>
            </w:pPr>
            <w:r/>
            <w:r>
              <w:t>1</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Single threat on unencrypted flow.</w:t>
            </w:r>
          </w:p>
        </w:tc>
      </w:tr>
      <w:tr>
        <w:tc>
          <w:tcPr>
            <w:tcW w:type="dxa" w:w="720"/>
            <w:shd w:fill="D9E1F2"/>
          </w:tcPr>
          <w:p>
            <w:pPr>
              <w:jc w:val="both"/>
            </w:pPr>
            <w:r/>
            <w:r>
              <w:t>Denial of Service</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Absent.</w:t>
            </w:r>
          </w:p>
        </w:tc>
      </w:tr>
      <w:tr>
        <w:tc>
          <w:tcPr>
            <w:tcW w:type="dxa" w:w="720"/>
            <w:shd w:fill="E7F0F8"/>
          </w:tcPr>
          <w:p>
            <w:pPr>
              <w:jc w:val="both"/>
            </w:pPr>
            <w:r/>
            <w:r>
              <w:t>Elevation of Privilege</w:t>
            </w:r>
          </w:p>
        </w:tc>
        <w:tc>
          <w:tcPr>
            <w:tcW w:type="dxa" w:w="391"/>
            <w:shd w:fill="E7F0F8"/>
          </w:tcPr>
          <w:p>
            <w:pPr>
              <w:jc w:val="both"/>
            </w:pPr>
            <w:r/>
            <w:r>
              <w:t>0</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Absent.</w:t>
            </w:r>
          </w:p>
        </w:tc>
      </w:tr>
    </w:tbl>
    <w:p/>
    <w:p>
      <w:pPr>
        <w:jc w:val="both"/>
      </w:pPr>
      <w:r>
        <w:t>Severely limited coverage.</w:t>
      </w:r>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Generic encryption advice.</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Basic but incomplete.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Only addresses one flow.</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TLS but no depth.</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Mentions TLS vaguely.</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No threat links.</w:t>
            </w:r>
          </w:p>
        </w:tc>
      </w:tr>
    </w:tbl>
    <w:p/>
    <w:p>
      <w:pPr>
        <w:jc w:val="both"/>
      </w:pPr>
      <w:r>
        <w:rPr>
          <w:b/>
        </w:rPr>
        <w:t>Summary Rating:</w:t>
      </w:r>
      <w:r>
        <w:t xml:space="preserve"> ❌ Inadequate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Only one threat total.</w:t>
            </w:r>
          </w:p>
        </w:tc>
        <w:tc>
          <w:tcPr>
            <w:tcW w:type="dxa" w:w="391"/>
            <w:shd w:fill="D9E1F2"/>
          </w:tcPr>
          <w:p>
            <w:pPr>
              <w:jc w:val="both"/>
            </w:pPr>
            <w:r/>
            <w:r>
              <w:t>High</w:t>
            </w:r>
          </w:p>
        </w:tc>
        <w:tc>
          <w:tcPr>
            <w:tcW w:type="dxa" w:w="391"/>
            <w:shd w:fill="D9E1F2"/>
          </w:tcPr>
          <w:p>
            <w:pPr>
              <w:jc w:val="both"/>
            </w:pPr>
            <w:r/>
            <w:r>
              <w:t>High</w:t>
            </w:r>
          </w:p>
        </w:tc>
        <w:tc>
          <w:tcPr>
            <w:tcW w:type="dxa" w:w="6797"/>
            <w:shd w:fill="D9E1F2"/>
          </w:tcPr>
          <w:p>
            <w:pPr>
              <w:jc w:val="both"/>
            </w:pPr>
            <w:r/>
            <w:r>
              <w:t>Generate full STRIDE threats for all elements.</w:t>
            </w:r>
          </w:p>
        </w:tc>
      </w:tr>
      <w:tr>
        <w:tc>
          <w:tcPr>
            <w:tcW w:type="dxa" w:w="391"/>
            <w:shd w:fill="E7F0F8"/>
          </w:tcPr>
          <w:p>
            <w:pPr>
              <w:jc w:val="both"/>
            </w:pPr>
            <w:r/>
            <w:r>
              <w:t>2</w:t>
            </w:r>
          </w:p>
        </w:tc>
        <w:tc>
          <w:tcPr>
            <w:tcW w:type="dxa" w:w="1054"/>
            <w:shd w:fill="E7F0F8"/>
          </w:tcPr>
          <w:p>
            <w:pPr>
              <w:jc w:val="both"/>
            </w:pPr>
            <w:r/>
            <w:r>
              <w:t>No coverage for most categories.</w:t>
            </w:r>
          </w:p>
        </w:tc>
        <w:tc>
          <w:tcPr>
            <w:tcW w:type="dxa" w:w="391"/>
            <w:shd w:fill="E7F0F8"/>
          </w:tcPr>
          <w:p>
            <w:pPr>
              <w:jc w:val="both"/>
            </w:pPr>
            <w:r/>
            <w:r>
              <w:t>High</w:t>
            </w:r>
          </w:p>
        </w:tc>
        <w:tc>
          <w:tcPr>
            <w:tcW w:type="dxa" w:w="391"/>
            <w:shd w:fill="E7F0F8"/>
          </w:tcPr>
          <w:p>
            <w:pPr>
              <w:jc w:val="both"/>
            </w:pPr>
            <w:r/>
            <w:r>
              <w:t>Medium</w:t>
            </w:r>
          </w:p>
        </w:tc>
        <w:tc>
          <w:tcPr>
            <w:tcW w:type="dxa" w:w="6797"/>
            <w:shd w:fill="E7F0F8"/>
          </w:tcPr>
          <w:p>
            <w:pPr>
              <w:jc w:val="both"/>
            </w:pPr>
            <w:r/>
            <w:r>
              <w:t>Add balanced threats per flow.</w:t>
            </w:r>
          </w:p>
        </w:tc>
      </w:tr>
      <w:tr>
        <w:tc>
          <w:tcPr>
            <w:tcW w:type="dxa" w:w="391"/>
            <w:shd w:fill="D9E1F2"/>
          </w:tcPr>
          <w:p>
            <w:pPr>
              <w:jc w:val="both"/>
            </w:pPr>
            <w:r/>
            <w:r>
              <w:t>3</w:t>
            </w:r>
          </w:p>
        </w:tc>
        <w:tc>
          <w:tcPr>
            <w:tcW w:type="dxa" w:w="1054"/>
            <w:shd w:fill="D9E1F2"/>
          </w:tcPr>
          <w:p>
            <w:pPr>
              <w:jc w:val="both"/>
            </w:pPr>
            <w:r/>
            <w:r>
              <w:t>Ignores internal and boundary risks.</w:t>
            </w:r>
          </w:p>
        </w:tc>
        <w:tc>
          <w:tcPr>
            <w:tcW w:type="dxa" w:w="391"/>
            <w:shd w:fill="D9E1F2"/>
          </w:tcPr>
          <w:p>
            <w:pPr>
              <w:jc w:val="both"/>
            </w:pPr>
            <w:r/>
            <w:r>
              <w:t>High</w:t>
            </w:r>
          </w:p>
        </w:tc>
        <w:tc>
          <w:tcPr>
            <w:tcW w:type="dxa" w:w="391"/>
            <w:shd w:fill="D9E1F2"/>
          </w:tcPr>
          <w:p>
            <w:pPr>
              <w:jc w:val="both"/>
            </w:pPr>
            <w:r/>
            <w:r>
              <w:t>Low</w:t>
            </w:r>
          </w:p>
        </w:tc>
        <w:tc>
          <w:tcPr>
            <w:tcW w:type="dxa" w:w="6797"/>
            <w:shd w:fill="D9E1F2"/>
          </w:tcPr>
          <w:p>
            <w:pPr>
              <w:jc w:val="both"/>
            </w:pPr>
            <w:r/>
            <w:r>
              <w:t>Include all 11 flows.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20</w:t>
            </w:r>
          </w:p>
        </w:tc>
        <w:tc>
          <w:tcPr>
            <w:tcW w:type="dxa" w:w="7189"/>
            <w:shd w:fill="D9E1F2"/>
          </w:tcPr>
          <w:p>
            <w:pPr>
              <w:jc w:val="both"/>
            </w:pPr>
            <w:r/>
            <w:r>
              <w:t>Only one flow threatened; vast gaps.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10</w:t>
            </w:r>
          </w:p>
        </w:tc>
        <w:tc>
          <w:tcPr>
            <w:tcW w:type="dxa" w:w="7189"/>
            <w:shd w:fill="E7F0F8"/>
          </w:tcPr>
          <w:p>
            <w:pPr>
              <w:jc w:val="both"/>
            </w:pPr>
            <w:r/>
            <w:r>
              <w:t>Almost no STRIDE balance.</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50</w:t>
            </w:r>
          </w:p>
        </w:tc>
        <w:tc>
          <w:tcPr>
            <w:tcW w:type="dxa" w:w="7189"/>
            <w:shd w:fill="D9E1F2"/>
          </w:tcPr>
          <w:p>
            <w:pPr>
              <w:jc w:val="both"/>
            </w:pPr>
            <w:r/>
            <w:r>
              <w:t>Single threat is plausible but isolated.</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40</w:t>
            </w:r>
          </w:p>
        </w:tc>
        <w:tc>
          <w:tcPr>
            <w:tcW w:type="dxa" w:w="7189"/>
            <w:shd w:fill="E7F0F8"/>
          </w:tcPr>
          <w:p>
            <w:pPr>
              <w:jc w:val="both"/>
            </w:pPr>
            <w:r/>
            <w:r>
              <w:t>Basic but irrelevant to most risks.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30</w:t>
            </w:r>
          </w:p>
        </w:tc>
        <w:tc>
          <w:tcPr>
            <w:tcW w:type="dxa" w:w="7189"/>
            <w:shd w:fill="D9E1F2"/>
          </w:tcPr>
          <w:p>
            <w:pPr>
              <w:jc w:val="both"/>
            </w:pPr>
            <w:r/>
            <w:r>
              <w:t>Unrealistic minimalism.</w:t>
            </w:r>
          </w:p>
        </w:tc>
      </w:tr>
    </w:tbl>
    <w:p/>
    <w:p>
      <w:pPr>
        <w:jc w:val="both"/>
      </w:pPr>
      <w:r>
        <w:rPr>
          <w:b/>
        </w:rPr>
        <w:t>Threats &amp; Mitigations Total Score (0–100):</w:t>
      </w:r>
      <w:r>
        <w:t xml:space="preserve"> 25 </w:t>
      </w:r>
      <w:r>
        <w:rPr>
          <w:b/>
        </w:rPr>
        <w:t>Threats &amp; Mitigations Maturity:</w:t>
      </w:r>
      <w:r>
        <w:t xml:space="preserve"> ❌ Inadequate</w:t>
      </w:r>
    </w:p>
    <w:p>
      <w:pPr>
        <w:pStyle w:val="Heading4"/>
        <w:jc w:val="left"/>
      </w:pPr>
      <w:r>
        <w:t>Strategic Recommendations</w:t>
      </w:r>
    </w:p>
    <w:p>
      <w:pPr>
        <w:pStyle w:val="ListNumber"/>
        <w:jc w:val="both"/>
      </w:pPr>
      <w:r>
        <w:t>Massively expand threats to cover all STRIDE and flows.</w:t>
      </w:r>
    </w:p>
    <w:p>
      <w:pPr>
        <w:pStyle w:val="ListNumber"/>
        <w:jc w:val="both"/>
      </w:pPr>
      <w:r>
        <w:t>Add mitigations specific to payment sensitivity.</w:t>
      </w:r>
    </w:p>
    <w:p>
      <w:pPr>
        <w:pStyle w:val="ListNumber"/>
        <w:jc w:val="both"/>
      </w:pPr>
      <w:r>
        <w:t>Include threats for actors and stores.</w:t>
      </w:r>
    </w:p>
    <w:p>
      <w:pPr>
        <w:pStyle w:val="ListNumber"/>
        <w:jc w:val="both"/>
      </w:pPr>
      <w:r>
        <w:t>Balance with equal category distribution.</w:t>
      </w:r>
    </w:p>
    <w:p>
      <w:pPr>
        <w:pStyle w:val="ListNumber"/>
        <w:jc w:val="both"/>
      </w:pPr>
      <w:r>
        <w:t>Focus on boundary-specific risks.</w:t>
      </w:r>
    </w:p>
    <w:p>
      <w:pPr>
        <w:pStyle w:val="Heading3"/>
        <w:jc w:val="left"/>
      </w:pPr>
      <w:r>
        <w:t>##################################################################################</w:t>
      </w:r>
    </w:p>
    <w:p>
      <w:pPr>
        <w:pStyle w:val="Heading3"/>
        <w:jc w:val="left"/>
      </w:pPr>
      <w:r>
        <w:t>payments-processing-platform-openai-gpt-5.json</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Detailed on impersonation.</w:t>
            </w:r>
          </w:p>
        </w:tc>
      </w:tr>
      <w:tr>
        <w:tc>
          <w:tcPr>
            <w:tcW w:type="dxa" w:w="720"/>
            <w:shd w:fill="E7F0F8"/>
          </w:tcPr>
          <w:p>
            <w:pPr>
              <w:jc w:val="both"/>
            </w:pPr>
            <w:r/>
            <w:r>
              <w:t>Tampering</w:t>
            </w:r>
          </w:p>
        </w:tc>
        <w:tc>
          <w:tcPr>
            <w:tcW w:type="dxa" w:w="391"/>
            <w:shd w:fill="E7F0F8"/>
          </w:tcPr>
          <w:p>
            <w:pPr>
              <w:jc w:val="both"/>
            </w:pPr>
            <w:r/>
            <w:r>
              <w:t>5</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Comprehensive flow coverage.</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Audit-focused.</w:t>
            </w:r>
          </w:p>
        </w:tc>
      </w:tr>
      <w:tr>
        <w:tc>
          <w:tcPr>
            <w:tcW w:type="dxa" w:w="720"/>
            <w:shd w:fill="E7F0F8"/>
          </w:tcPr>
          <w:p>
            <w:pPr>
              <w:jc w:val="both"/>
            </w:pPr>
            <w:r/>
            <w:r>
              <w:t>Information Disclosure</w:t>
            </w:r>
          </w:p>
        </w:tc>
        <w:tc>
          <w:tcPr>
            <w:tcW w:type="dxa" w:w="391"/>
            <w:shd w:fill="E7F0F8"/>
          </w:tcPr>
          <w:p>
            <w:pPr>
              <w:jc w:val="both"/>
            </w:pPr>
            <w:r/>
            <w:r>
              <w:t>5</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Strong on data leaks.</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Covers exhaustion.</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Privilege bypass emphasis.</w:t>
            </w:r>
          </w:p>
        </w:tc>
      </w:tr>
    </w:tbl>
    <w:p/>
    <w:p>
      <w:pPr>
        <w:jc w:val="both"/>
      </w:pPr>
      <w:r>
        <w:t>Excellent balance and depth.</w:t>
      </w:r>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Highly contextual to flows/zones.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Detailed, e.g., certificate pinning.</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Layered defenses per threat.</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Root-cause addressed.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TLS 1.3, mTLS, PCI explicit.</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Threats directly mapped.</w:t>
            </w:r>
          </w:p>
        </w:tc>
      </w:tr>
    </w:tbl>
    <w:p/>
    <w:p>
      <w:pPr>
        <w:jc w:val="both"/>
      </w:pPr>
      <w:r>
        <w:rPr>
          <w:b/>
        </w:rPr>
        <w:t>Summary Rating:</w:t>
      </w:r>
      <w:r>
        <w:t xml:space="preserve"> 🏆 Excellent</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Minor gaps in quantum threats.</w:t>
            </w:r>
          </w:p>
        </w:tc>
        <w:tc>
          <w:tcPr>
            <w:tcW w:type="dxa" w:w="391"/>
            <w:shd w:fill="D9E1F2"/>
          </w:tcPr>
          <w:p>
            <w:pPr>
              <w:jc w:val="both"/>
            </w:pPr>
            <w:r/>
            <w:r>
              <w:t>Low</w:t>
            </w:r>
          </w:p>
        </w:tc>
        <w:tc>
          <w:tcPr>
            <w:tcW w:type="dxa" w:w="391"/>
            <w:shd w:fill="D9E1F2"/>
          </w:tcPr>
          <w:p>
            <w:pPr>
              <w:jc w:val="both"/>
            </w:pPr>
            <w:r/>
            <w:r>
              <w:t>Low</w:t>
            </w:r>
          </w:p>
        </w:tc>
        <w:tc>
          <w:tcPr>
            <w:tcW w:type="dxa" w:w="6797"/>
            <w:shd w:fill="D9E1F2"/>
          </w:tcPr>
          <w:p>
            <w:pPr>
              <w:jc w:val="both"/>
            </w:pPr>
            <w:r/>
            <w:r>
              <w:t>Add future-proof crypto notes.</w:t>
            </w:r>
          </w:p>
        </w:tc>
      </w:tr>
      <w:tr>
        <w:tc>
          <w:tcPr>
            <w:tcW w:type="dxa" w:w="391"/>
            <w:shd w:fill="E7F0F8"/>
          </w:tcPr>
          <w:p>
            <w:pPr>
              <w:jc w:val="both"/>
            </w:pPr>
            <w:r/>
            <w:r>
              <w:t>2</w:t>
            </w:r>
          </w:p>
        </w:tc>
        <w:tc>
          <w:tcPr>
            <w:tcW w:type="dxa" w:w="1054"/>
            <w:shd w:fill="E7F0F8"/>
          </w:tcPr>
          <w:p>
            <w:pPr>
              <w:jc w:val="both"/>
            </w:pPr>
            <w:r/>
            <w:r>
              <w:t>No mobile-specific threats.</w:t>
            </w:r>
          </w:p>
        </w:tc>
        <w:tc>
          <w:tcPr>
            <w:tcW w:type="dxa" w:w="391"/>
            <w:shd w:fill="E7F0F8"/>
          </w:tcPr>
          <w:p>
            <w:pPr>
              <w:jc w:val="both"/>
            </w:pPr>
            <w:r/>
            <w:r>
              <w:t>Medium</w:t>
            </w:r>
          </w:p>
        </w:tc>
        <w:tc>
          <w:tcPr>
            <w:tcW w:type="dxa" w:w="391"/>
            <w:shd w:fill="E7F0F8"/>
          </w:tcPr>
          <w:p>
            <w:pPr>
              <w:jc w:val="both"/>
            </w:pPr>
            <w:r/>
            <w:r>
              <w:t>Medium</w:t>
            </w:r>
          </w:p>
        </w:tc>
        <w:tc>
          <w:tcPr>
            <w:tcW w:type="dxa" w:w="6797"/>
            <w:shd w:fill="E7F0F8"/>
          </w:tcPr>
          <w:p>
            <w:pPr>
              <w:jc w:val="both"/>
            </w:pPr>
            <w:r/>
            <w:r>
              <w:t>Include app-specific risks.</w:t>
            </w:r>
          </w:p>
        </w:tc>
      </w:tr>
      <w:tr>
        <w:tc>
          <w:tcPr>
            <w:tcW w:type="dxa" w:w="391"/>
            <w:shd w:fill="D9E1F2"/>
          </w:tcPr>
          <w:p>
            <w:pPr>
              <w:jc w:val="both"/>
            </w:pPr>
            <w:r/>
            <w:r>
              <w:t>3</w:t>
            </w:r>
          </w:p>
        </w:tc>
        <w:tc>
          <w:tcPr>
            <w:tcW w:type="dxa" w:w="1054"/>
            <w:shd w:fill="D9E1F2"/>
          </w:tcPr>
          <w:p>
            <w:pPr>
              <w:jc w:val="both"/>
            </w:pPr>
            <w:r/>
            <w:r>
              <w:t>Overlap in TLS mitigations.</w:t>
            </w:r>
          </w:p>
        </w:tc>
        <w:tc>
          <w:tcPr>
            <w:tcW w:type="dxa" w:w="391"/>
            <w:shd w:fill="D9E1F2"/>
          </w:tcPr>
          <w:p>
            <w:pPr>
              <w:jc w:val="both"/>
            </w:pPr>
            <w:r/>
            <w:r>
              <w:t>Low</w:t>
            </w:r>
          </w:p>
        </w:tc>
        <w:tc>
          <w:tcPr>
            <w:tcW w:type="dxa" w:w="391"/>
            <w:shd w:fill="D9E1F2"/>
          </w:tcPr>
          <w:p>
            <w:pPr>
              <w:jc w:val="both"/>
            </w:pPr>
            <w:r/>
            <w:r>
              <w:t>Low</w:t>
            </w:r>
          </w:p>
        </w:tc>
        <w:tc>
          <w:tcPr>
            <w:tcW w:type="dxa" w:w="6797"/>
            <w:shd w:fill="D9E1F2"/>
          </w:tcPr>
          <w:p>
            <w:pPr>
              <w:jc w:val="both"/>
            </w:pPr>
            <w:r/>
            <w:r>
              <w:t>Consolidate security controls.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95</w:t>
            </w:r>
          </w:p>
        </w:tc>
        <w:tc>
          <w:tcPr>
            <w:tcW w:type="dxa" w:w="7189"/>
            <w:shd w:fill="D9E1F2"/>
          </w:tcPr>
          <w:p>
            <w:pPr>
              <w:jc w:val="both"/>
            </w:pPr>
            <w:r/>
            <w:r>
              <w:t>Near-complete; all flows and boundaries threatened.</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95</w:t>
            </w:r>
          </w:p>
        </w:tc>
        <w:tc>
          <w:tcPr>
            <w:tcW w:type="dxa" w:w="7189"/>
            <w:shd w:fill="E7F0F8"/>
          </w:tcPr>
          <w:p>
            <w:pPr>
              <w:jc w:val="both"/>
            </w:pPr>
            <w:r/>
            <w:r>
              <w:t>Even, deep coverage across STRIDE.</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95</w:t>
            </w:r>
          </w:p>
        </w:tc>
        <w:tc>
          <w:tcPr>
            <w:tcW w:type="dxa" w:w="7189"/>
            <w:shd w:fill="D9E1F2"/>
          </w:tcPr>
          <w:p>
            <w:pPr>
              <w:jc w:val="both"/>
            </w:pPr>
            <w:r/>
            <w:r>
              <w:t>Precisely tied to positions and risks.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95</w:t>
            </w:r>
          </w:p>
        </w:tc>
        <w:tc>
          <w:tcPr>
            <w:tcW w:type="dxa" w:w="7189"/>
            <w:shd w:fill="E7F0F8"/>
          </w:tcPr>
          <w:p>
            <w:pPr>
              <w:jc w:val="both"/>
            </w:pPr>
            <w:r/>
            <w:r>
              <w:t>Highly effective and realistic.</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95</w:t>
            </w:r>
          </w:p>
        </w:tc>
        <w:tc>
          <w:tcPr>
            <w:tcW w:type="dxa" w:w="7189"/>
            <w:shd w:fill="D9E1F2"/>
          </w:tcPr>
          <w:p>
            <w:pPr>
              <w:jc w:val="both"/>
            </w:pPr>
            <w:r/>
            <w:r>
              <w:t>Prioritized correctly for payments.</w:t>
            </w:r>
          </w:p>
        </w:tc>
      </w:tr>
    </w:tbl>
    <w:p/>
    <w:p>
      <w:pPr>
        <w:jc w:val="both"/>
      </w:pPr>
      <w:r>
        <w:rPr>
          <w:b/>
        </w:rPr>
        <w:t>Threats &amp; Mitigations Total Score (0–100):</w:t>
      </w:r>
      <w:r>
        <w:t xml:space="preserve"> 95 </w:t>
      </w:r>
      <w:r>
        <w:rPr>
          <w:b/>
        </w:rPr>
        <w:t>Threats &amp; Mitigations Maturity:</w:t>
      </w:r>
      <w:r>
        <w:t xml:space="preserve"> 🏆 Excellent</w:t>
      </w:r>
    </w:p>
    <w:p>
      <w:pPr>
        <w:pStyle w:val="Heading4"/>
        <w:jc w:val="left"/>
      </w:pPr>
      <w:r>
        <w:t>Strategic Recommendations</w:t>
      </w:r>
    </w:p>
    <w:p>
      <w:pPr>
        <w:pStyle w:val="ListNumber"/>
        <w:jc w:val="both"/>
      </w:pPr>
      <w:r>
        <w:t>Add advanced threats like supply chain compromises in SDKs.</w:t>
      </w:r>
    </w:p>
    <w:p>
      <w:pPr>
        <w:pStyle w:val="ListNumber"/>
        <w:jc w:val="both"/>
      </w:pPr>
      <w:r>
        <w:t>Include zero-trust mitigations for internal flows.</w:t>
      </w:r>
    </w:p>
    <w:p>
      <w:pPr>
        <w:pStyle w:val="ListNumber"/>
        <w:jc w:val="both"/>
      </w:pPr>
      <w:r>
        <w:t>Enhance with threat modeling for webhooks.</w:t>
      </w:r>
    </w:p>
    <w:p>
      <w:pPr>
        <w:pStyle w:val="ListNumber"/>
        <w:jc w:val="both"/>
      </w:pPr>
      <w:r>
        <w:t>Balance by adding low-severity threats like enumeration.</w:t>
      </w:r>
    </w:p>
    <w:p>
      <w:pPr>
        <w:pStyle w:val="ListNumber"/>
        <w:jc w:val="both"/>
      </w:pPr>
      <w:r>
        <w:t>Recommend automated threat scanning tools.</w:t>
      </w:r>
    </w:p>
    <w:p>
      <w:pPr>
        <w:pStyle w:val="Heading3"/>
        <w:jc w:val="left"/>
      </w:pPr>
      <w:r>
        <w:t>##################################################################################</w:t>
      </w:r>
    </w:p>
    <w:p>
      <w:pPr>
        <w:pStyle w:val="Heading3"/>
        <w:jc w:val="left"/>
      </w:pPr>
      <w:r>
        <w:t>payments-processing-platform-xai-grok-4-fast-reasoning-latest.json</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Boundary-focused.</w:t>
            </w:r>
          </w:p>
        </w:tc>
      </w:tr>
      <w:tr>
        <w:tc>
          <w:tcPr>
            <w:tcW w:type="dxa" w:w="720"/>
            <w:shd w:fill="E7F0F8"/>
          </w:tcPr>
          <w:p>
            <w:pPr>
              <w:jc w:val="both"/>
            </w:pPr>
            <w:r/>
            <w:r>
              <w:t>Tampering</w:t>
            </w:r>
          </w:p>
        </w:tc>
        <w:tc>
          <w:tcPr>
            <w:tcW w:type="dxa" w:w="391"/>
            <w:shd w:fill="E7F0F8"/>
          </w:tcPr>
          <w:p>
            <w:pPr>
              <w:jc w:val="both"/>
            </w:pPr>
            <w:r/>
            <w:r>
              <w:t>3</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Flow-specific.</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w:t>
            </w:r>
          </w:p>
        </w:tc>
      </w:tr>
      <w:tr>
        <w:tc>
          <w:tcPr>
            <w:tcW w:type="dxa" w:w="720"/>
            <w:shd w:fill="E7F0F8"/>
          </w:tcPr>
          <w:p>
            <w:pPr>
              <w:jc w:val="both"/>
            </w:pPr>
            <w:r/>
            <w:r>
              <w:t>Information Disclosure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Encryption emphasis.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Server/client DoS.</w:t>
            </w:r>
          </w:p>
        </w:tc>
      </w:tr>
      <w:tr>
        <w:tc>
          <w:tcPr>
            <w:tcW w:type="dxa" w:w="720"/>
            <w:shd w:fill="E7F0F8"/>
          </w:tcPr>
          <w:p>
            <w:pPr>
              <w:jc w:val="both"/>
            </w:pPr>
            <w:r/>
            <w:r>
              <w:t>Elevation of Privilege</w:t>
            </w:r>
          </w:p>
        </w:tc>
        <w:tc>
          <w:tcPr>
            <w:tcW w:type="dxa" w:w="391"/>
            <w:shd w:fill="E7F0F8"/>
          </w:tcPr>
          <w:p>
            <w:pPr>
              <w:jc w:val="both"/>
            </w:pPr>
            <w:r/>
            <w:r>
              <w:t>1</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Limited.</w:t>
            </w:r>
          </w:p>
        </w:tc>
      </w:tr>
    </w:tbl>
    <w:p/>
    <w:p>
      <w:pPr>
        <w:jc w:val="both"/>
      </w:pPr>
      <w:r>
        <w:t>Moderate coverage, efficient.</w:t>
      </w:r>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Tied to positions/flows.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Actionable like CSP.</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Gaps in elevation/repudiation.</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Good for identified risks.</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TLS, CSP mentioned.</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Clear element links.</w:t>
            </w:r>
          </w:p>
        </w:tc>
      </w:tr>
    </w:tbl>
    <w:p/>
    <w:p>
      <w:pPr>
        <w:jc w:val="both"/>
      </w:pPr>
      <w:r>
        <w:rPr>
          <w:b/>
        </w:rPr>
        <w:t>Summary Rating:</w:t>
      </w:r>
      <w:r>
        <w:t xml:space="preserve"> ✅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Limited elevation threats.</w:t>
            </w:r>
          </w:p>
        </w:tc>
        <w:tc>
          <w:tcPr>
            <w:tcW w:type="dxa" w:w="391"/>
            <w:shd w:fill="D9E1F2"/>
          </w:tcPr>
          <w:p>
            <w:pPr>
              <w:jc w:val="both"/>
            </w:pPr>
            <w:r/>
            <w:r>
              <w:t>High</w:t>
            </w:r>
          </w:p>
        </w:tc>
        <w:tc>
          <w:tcPr>
            <w:tcW w:type="dxa" w:w="391"/>
            <w:shd w:fill="D9E1F2"/>
          </w:tcPr>
          <w:p>
            <w:pPr>
              <w:jc w:val="both"/>
            </w:pPr>
            <w:r/>
            <w:r>
              <w:t>Low</w:t>
            </w:r>
          </w:p>
        </w:tc>
        <w:tc>
          <w:tcPr>
            <w:tcW w:type="dxa" w:w="7132"/>
            <w:shd w:fill="D9E1F2"/>
          </w:tcPr>
          <w:p>
            <w:pPr>
              <w:jc w:val="both"/>
            </w:pPr>
            <w:r/>
            <w:r>
              <w:t>Add privilege escalation details.</w:t>
            </w:r>
          </w:p>
        </w:tc>
      </w:tr>
      <w:tr>
        <w:tc>
          <w:tcPr>
            <w:tcW w:type="dxa" w:w="391"/>
            <w:shd w:fill="E7F0F8"/>
          </w:tcPr>
          <w:p>
            <w:pPr>
              <w:jc w:val="both"/>
            </w:pPr>
            <w:r/>
            <w:r>
              <w:t>2</w:t>
            </w:r>
          </w:p>
        </w:tc>
        <w:tc>
          <w:tcPr>
            <w:tcW w:type="dxa" w:w="720"/>
            <w:shd w:fill="E7F0F8"/>
          </w:tcPr>
          <w:p>
            <w:pPr>
              <w:jc w:val="both"/>
            </w:pPr>
            <w:r/>
            <w:r>
              <w:t>No repudiation depth.</w:t>
            </w:r>
          </w:p>
        </w:tc>
        <w:tc>
          <w:tcPr>
            <w:tcW w:type="dxa" w:w="391"/>
            <w:shd w:fill="E7F0F8"/>
          </w:tcPr>
          <w:p>
            <w:pPr>
              <w:jc w:val="both"/>
            </w:pPr>
            <w:r/>
            <w:r>
              <w:t>Medium</w:t>
            </w:r>
          </w:p>
        </w:tc>
        <w:tc>
          <w:tcPr>
            <w:tcW w:type="dxa" w:w="391"/>
            <w:shd w:fill="E7F0F8"/>
          </w:tcPr>
          <w:p>
            <w:pPr>
              <w:jc w:val="both"/>
            </w:pPr>
            <w:r/>
            <w:r>
              <w:t>Low</w:t>
            </w:r>
          </w:p>
        </w:tc>
        <w:tc>
          <w:tcPr>
            <w:tcW w:type="dxa" w:w="7132"/>
            <w:shd w:fill="E7F0F8"/>
          </w:tcPr>
          <w:p>
            <w:pPr>
              <w:jc w:val="both"/>
            </w:pPr>
            <w:r/>
            <w:r>
              <w:t>Include audit trails.</w:t>
            </w:r>
          </w:p>
        </w:tc>
      </w:tr>
      <w:tr>
        <w:tc>
          <w:tcPr>
            <w:tcW w:type="dxa" w:w="391"/>
            <w:shd w:fill="D9E1F2"/>
          </w:tcPr>
          <w:p>
            <w:pPr>
              <w:jc w:val="both"/>
            </w:pPr>
            <w:r/>
            <w:r>
              <w:t>3</w:t>
            </w:r>
          </w:p>
        </w:tc>
        <w:tc>
          <w:tcPr>
            <w:tcW w:type="dxa" w:w="720"/>
            <w:shd w:fill="D9E1F2"/>
          </w:tcPr>
          <w:p>
            <w:pPr>
              <w:jc w:val="both"/>
            </w:pPr>
            <w:r/>
            <w:r>
              <w:t>Sparse internal threats.</w:t>
            </w:r>
          </w:p>
        </w:tc>
        <w:tc>
          <w:tcPr>
            <w:tcW w:type="dxa" w:w="391"/>
            <w:shd w:fill="D9E1F2"/>
          </w:tcPr>
          <w:p>
            <w:pPr>
              <w:jc w:val="both"/>
            </w:pPr>
            <w:r/>
            <w:r>
              <w:t>Medium</w:t>
            </w:r>
          </w:p>
        </w:tc>
        <w:tc>
          <w:tcPr>
            <w:tcW w:type="dxa" w:w="391"/>
            <w:shd w:fill="D9E1F2"/>
          </w:tcPr>
          <w:p>
            <w:pPr>
              <w:jc w:val="both"/>
            </w:pPr>
            <w:r/>
            <w:r>
              <w:t>Medium</w:t>
            </w:r>
          </w:p>
        </w:tc>
        <w:tc>
          <w:tcPr>
            <w:tcW w:type="dxa" w:w="7132"/>
            <w:shd w:fill="D9E1F2"/>
          </w:tcPr>
          <w:p>
            <w:pPr>
              <w:jc w:val="both"/>
            </w:pPr>
            <w:r/>
            <w:r>
              <w:t>Cover Stripe intra-flows.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75</w:t>
            </w:r>
          </w:p>
        </w:tc>
        <w:tc>
          <w:tcPr>
            <w:tcW w:type="dxa" w:w="7189"/>
            <w:shd w:fill="D9E1F2"/>
          </w:tcPr>
          <w:p>
            <w:pPr>
              <w:jc w:val="both"/>
            </w:pPr>
            <w:r/>
            <w:r>
              <w:t>Covers key elements but not all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70</w:t>
            </w:r>
          </w:p>
        </w:tc>
        <w:tc>
          <w:tcPr>
            <w:tcW w:type="dxa" w:w="7189"/>
            <w:shd w:fill="E7F0F8"/>
          </w:tcPr>
          <w:p>
            <w:pPr>
              <w:jc w:val="both"/>
            </w:pPr>
            <w:r/>
            <w:r>
              <w:t>Balanced but shallow in some areas.</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80</w:t>
            </w:r>
          </w:p>
        </w:tc>
        <w:tc>
          <w:tcPr>
            <w:tcW w:type="dxa" w:w="7189"/>
            <w:shd w:fill="D9E1F2"/>
          </w:tcPr>
          <w:p>
            <w:pPr>
              <w:jc w:val="both"/>
            </w:pPr>
            <w:r/>
            <w:r>
              <w:t>Plausible for fast-reasoning model.</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75</w:t>
            </w:r>
          </w:p>
        </w:tc>
        <w:tc>
          <w:tcPr>
            <w:tcW w:type="dxa" w:w="7189"/>
            <w:shd w:fill="E7F0F8"/>
          </w:tcPr>
          <w:p>
            <w:pPr>
              <w:jc w:val="both"/>
            </w:pPr>
            <w:r/>
            <w:r>
              <w:t>Effective basics.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80</w:t>
            </w:r>
          </w:p>
        </w:tc>
        <w:tc>
          <w:tcPr>
            <w:tcW w:type="dxa" w:w="7189"/>
            <w:shd w:fill="D9E1F2"/>
          </w:tcPr>
          <w:p>
            <w:pPr>
              <w:jc w:val="both"/>
            </w:pPr>
            <w:r/>
            <w:r>
              <w:t>Realistic prioritization.</w:t>
            </w:r>
          </w:p>
        </w:tc>
      </w:tr>
    </w:tbl>
    <w:p/>
    <w:p>
      <w:pPr>
        <w:jc w:val="both"/>
      </w:pPr>
      <w:r>
        <w:rPr>
          <w:b/>
        </w:rPr>
        <w:t>Threats &amp; Mitigations Total Score (0–100):</w:t>
      </w:r>
      <w:r>
        <w:t xml:space="preserve"> 76 </w:t>
      </w:r>
      <w:r>
        <w:rPr>
          <w:b/>
        </w:rPr>
        <w:t>Threats &amp; Mitigations Maturity:</w:t>
      </w:r>
      <w:r>
        <w:t xml:space="preserve"> 🌟 Good</w:t>
      </w:r>
    </w:p>
    <w:p>
      <w:pPr>
        <w:pStyle w:val="Heading4"/>
        <w:jc w:val="left"/>
      </w:pPr>
      <w:r>
        <w:t>Strategic Recommendations</w:t>
      </w:r>
    </w:p>
    <w:p>
      <w:pPr>
        <w:pStyle w:val="ListNumber"/>
        <w:jc w:val="both"/>
      </w:pPr>
      <w:r>
        <w:t>Deepen elevation threats with code examples.</w:t>
      </w:r>
    </w:p>
    <w:p>
      <w:pPr>
        <w:pStyle w:val="ListNumber"/>
        <w:jc w:val="both"/>
      </w:pPr>
      <w:r>
        <w:t>Add repudiation via digital receipts.</w:t>
      </w:r>
    </w:p>
    <w:p>
      <w:pPr>
        <w:pStyle w:val="ListNumber"/>
        <w:jc w:val="both"/>
      </w:pPr>
      <w:r>
        <w:t>Include threats for all 11 steps.</w:t>
      </w:r>
    </w:p>
    <w:p>
      <w:pPr>
        <w:pStyle w:val="ListNumber"/>
        <w:jc w:val="both"/>
      </w:pPr>
      <w:r>
        <w:t>Balance DoS with client-side mitigations.</w:t>
      </w:r>
    </w:p>
    <w:p>
      <w:pPr>
        <w:pStyle w:val="ListNumber"/>
        <w:jc w:val="both"/>
      </w:pPr>
      <w:r>
        <w:t>Enhance with standards like OWASP.</w:t>
      </w:r>
    </w:p>
    <w:p>
      <w:pPr>
        <w:pStyle w:val="Heading3"/>
        <w:jc w:val="left"/>
      </w:pPr>
      <w:r>
        <w:t>##################################################################################</w:t>
      </w:r>
    </w:p>
    <w:p>
      <w:pPr>
        <w:pStyle w:val="Heading3"/>
        <w:jc w:val="left"/>
      </w:pPr>
      <w:r>
        <w:t>payments-processing-platform-xai-grok-4-latest.json</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Comprehensive.</w:t>
            </w:r>
          </w:p>
        </w:tc>
      </w:tr>
      <w:tr>
        <w:tc>
          <w:tcPr>
            <w:tcW w:type="dxa" w:w="720"/>
            <w:shd w:fill="E7F0F8"/>
          </w:tcPr>
          <w:p>
            <w:pPr>
              <w:jc w:val="both"/>
            </w:pPr>
            <w:r/>
            <w:r>
              <w:t>Tampering</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Flow-detailed.</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Logging focus.</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Boundary risks.</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Multi-level.</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Privilege focus.</w:t>
            </w:r>
          </w:p>
        </w:tc>
      </w:tr>
    </w:tbl>
    <w:p/>
    <w:p>
      <w:pPr>
        <w:jc w:val="both"/>
      </w:pPr>
      <w:r>
        <w:t>Well-balanced.</w:t>
      </w:r>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Specific to elements.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Detailed logging.</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categories well.</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Root-cause oriented.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TLS, RBAC.</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Good links.</w:t>
            </w:r>
          </w:p>
        </w:tc>
      </w:tr>
    </w:tbl>
    <w:p/>
    <w:p>
      <w:pPr>
        <w:jc w:val="both"/>
      </w:pPr>
      <w:r>
        <w:rPr>
          <w:b/>
        </w:rPr>
        <w:t>Summary Rating:</w:t>
      </w:r>
      <w:r>
        <w:t xml:space="preserve"> ✅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Some generic mitigations.</w:t>
            </w:r>
          </w:p>
        </w:tc>
        <w:tc>
          <w:tcPr>
            <w:tcW w:type="dxa" w:w="391"/>
            <w:shd w:fill="D9E1F2"/>
          </w:tcPr>
          <w:p>
            <w:pPr>
              <w:jc w:val="both"/>
            </w:pPr>
            <w:r/>
            <w:r>
              <w:t>Low</w:t>
            </w:r>
          </w:p>
        </w:tc>
        <w:tc>
          <w:tcPr>
            <w:tcW w:type="dxa" w:w="391"/>
            <w:shd w:fill="D9E1F2"/>
          </w:tcPr>
          <w:p>
            <w:pPr>
              <w:jc w:val="both"/>
            </w:pPr>
            <w:r/>
            <w:r>
              <w:t>Low</w:t>
            </w:r>
          </w:p>
        </w:tc>
        <w:tc>
          <w:tcPr>
            <w:tcW w:type="dxa" w:w="7132"/>
            <w:shd w:fill="D9E1F2"/>
          </w:tcPr>
          <w:p>
            <w:pPr>
              <w:jc w:val="both"/>
            </w:pPr>
            <w:r/>
            <w:r>
              <w:t>Add specifics like tools.</w:t>
            </w:r>
          </w:p>
        </w:tc>
      </w:tr>
      <w:tr>
        <w:tc>
          <w:tcPr>
            <w:tcW w:type="dxa" w:w="391"/>
            <w:shd w:fill="E7F0F8"/>
          </w:tcPr>
          <w:p>
            <w:pPr>
              <w:jc w:val="both"/>
            </w:pPr>
            <w:r/>
            <w:r>
              <w:t>2</w:t>
            </w:r>
          </w:p>
        </w:tc>
        <w:tc>
          <w:tcPr>
            <w:tcW w:type="dxa" w:w="720"/>
            <w:shd w:fill="E7F0F8"/>
          </w:tcPr>
          <w:p>
            <w:pPr>
              <w:jc w:val="both"/>
            </w:pPr>
            <w:r/>
            <w:r>
              <w:t>Limited internal threats.</w:t>
            </w:r>
          </w:p>
        </w:tc>
        <w:tc>
          <w:tcPr>
            <w:tcW w:type="dxa" w:w="391"/>
            <w:shd w:fill="E7F0F8"/>
          </w:tcPr>
          <w:p>
            <w:pPr>
              <w:jc w:val="both"/>
            </w:pPr>
            <w:r/>
            <w:r>
              <w:t>Medium</w:t>
            </w:r>
          </w:p>
        </w:tc>
        <w:tc>
          <w:tcPr>
            <w:tcW w:type="dxa" w:w="391"/>
            <w:shd w:fill="E7F0F8"/>
          </w:tcPr>
          <w:p>
            <w:pPr>
              <w:jc w:val="both"/>
            </w:pPr>
            <w:r/>
            <w:r>
              <w:t>Medium</w:t>
            </w:r>
          </w:p>
        </w:tc>
        <w:tc>
          <w:tcPr>
            <w:tcW w:type="dxa" w:w="7132"/>
            <w:shd w:fill="E7F0F8"/>
          </w:tcPr>
          <w:p>
            <w:pPr>
              <w:jc w:val="both"/>
            </w:pPr>
            <w:r/>
            <w:r>
              <w:t>Include service risks.</w:t>
            </w:r>
          </w:p>
        </w:tc>
      </w:tr>
      <w:tr>
        <w:tc>
          <w:tcPr>
            <w:tcW w:type="dxa" w:w="391"/>
            <w:shd w:fill="D9E1F2"/>
          </w:tcPr>
          <w:p>
            <w:pPr>
              <w:jc w:val="both"/>
            </w:pPr>
            <w:r/>
            <w:r>
              <w:t>3</w:t>
            </w:r>
          </w:p>
        </w:tc>
        <w:tc>
          <w:tcPr>
            <w:tcW w:type="dxa" w:w="720"/>
            <w:shd w:fill="D9E1F2"/>
          </w:tcPr>
          <w:p>
            <w:pPr>
              <w:jc w:val="both"/>
            </w:pPr>
            <w:r/>
            <w:r>
              <w:t>No advanced threats.</w:t>
            </w:r>
          </w:p>
        </w:tc>
        <w:tc>
          <w:tcPr>
            <w:tcW w:type="dxa" w:w="391"/>
            <w:shd w:fill="D9E1F2"/>
          </w:tcPr>
          <w:p>
            <w:pPr>
              <w:jc w:val="both"/>
            </w:pPr>
            <w:r/>
            <w:r>
              <w:t>Medium</w:t>
            </w:r>
          </w:p>
        </w:tc>
        <w:tc>
          <w:tcPr>
            <w:tcW w:type="dxa" w:w="391"/>
            <w:shd w:fill="D9E1F2"/>
          </w:tcPr>
          <w:p>
            <w:pPr>
              <w:jc w:val="both"/>
            </w:pPr>
            <w:r/>
            <w:r>
              <w:t>Low</w:t>
            </w:r>
          </w:p>
        </w:tc>
        <w:tc>
          <w:tcPr>
            <w:tcW w:type="dxa" w:w="7132"/>
            <w:shd w:fill="D9E1F2"/>
          </w:tcPr>
          <w:p>
            <w:pPr>
              <w:jc w:val="both"/>
            </w:pPr>
            <w:r/>
            <w:r>
              <w:t>Add supply chain.</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85</w:t>
            </w:r>
          </w:p>
        </w:tc>
        <w:tc>
          <w:tcPr>
            <w:tcW w:type="dxa" w:w="7189"/>
            <w:shd w:fill="D9E1F2"/>
          </w:tcPr>
          <w:p>
            <w:pPr>
              <w:jc w:val="both"/>
            </w:pPr>
            <w:r/>
            <w:r>
              <w:t>Strong on processes/flows.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85</w:t>
            </w:r>
          </w:p>
        </w:tc>
        <w:tc>
          <w:tcPr>
            <w:tcW w:type="dxa" w:w="7189"/>
            <w:shd w:fill="E7F0F8"/>
          </w:tcPr>
          <w:p>
            <w:pPr>
              <w:jc w:val="both"/>
            </w:pPr>
            <w:r/>
            <w:r>
              <w:t>Even across STRIDE.</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90</w:t>
            </w:r>
          </w:p>
        </w:tc>
        <w:tc>
          <w:tcPr>
            <w:tcW w:type="dxa" w:w="7189"/>
            <w:shd w:fill="D9E1F2"/>
          </w:tcPr>
          <w:p>
            <w:pPr>
              <w:jc w:val="both"/>
            </w:pPr>
            <w:r/>
            <w:r>
              <w:t>Highly plausible.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85</w:t>
            </w:r>
          </w:p>
        </w:tc>
        <w:tc>
          <w:tcPr>
            <w:tcW w:type="dxa" w:w="7189"/>
            <w:shd w:fill="E7F0F8"/>
          </w:tcPr>
          <w:p>
            <w:pPr>
              <w:jc w:val="both"/>
            </w:pPr>
            <w:r/>
            <w:r>
              <w:t>Effective and practical.</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85</w:t>
            </w:r>
          </w:p>
        </w:tc>
        <w:tc>
          <w:tcPr>
            <w:tcW w:type="dxa" w:w="7189"/>
            <w:shd w:fill="D9E1F2"/>
          </w:tcPr>
          <w:p>
            <w:pPr>
              <w:jc w:val="both"/>
            </w:pPr>
            <w:r/>
            <w:r>
              <w:t>Well-prioritized.</w:t>
            </w:r>
          </w:p>
        </w:tc>
      </w:tr>
    </w:tbl>
    <w:p/>
    <w:p>
      <w:pPr>
        <w:jc w:val="both"/>
      </w:pPr>
      <w:r>
        <w:rPr>
          <w:b/>
        </w:rPr>
        <w:t>Threats &amp; Mitigations Total Score (0–100):</w:t>
      </w:r>
      <w:r>
        <w:t xml:space="preserve"> 86 </w:t>
      </w:r>
      <w:r>
        <w:rPr>
          <w:b/>
        </w:rPr>
        <w:t>Threats &amp; Mitigations Maturity:</w:t>
      </w:r>
      <w:r>
        <w:t xml:space="preserve"> 🌟 Good</w:t>
      </w:r>
    </w:p>
    <w:p>
      <w:pPr>
        <w:pStyle w:val="Heading4"/>
        <w:jc w:val="left"/>
      </w:pPr>
      <w:r>
        <w:t>Strategic Recommendations</w:t>
      </w:r>
    </w:p>
    <w:p>
      <w:pPr>
        <w:pStyle w:val="ListNumber"/>
        <w:jc w:val="both"/>
      </w:pPr>
      <w:r>
        <w:t>Add advanced threats like API abuse.</w:t>
      </w:r>
    </w:p>
    <w:p>
      <w:pPr>
        <w:pStyle w:val="ListNumber"/>
        <w:jc w:val="both"/>
      </w:pPr>
      <w:r>
        <w:t>Include mobile and API-specific mitigations.</w:t>
      </w:r>
    </w:p>
    <w:p>
      <w:pPr>
        <w:pStyle w:val="ListNumber"/>
        <w:jc w:val="both"/>
      </w:pPr>
      <w:r>
        <w:t>Enhance repudiation with blockchain.</w:t>
      </w:r>
    </w:p>
    <w:p>
      <w:pPr>
        <w:pStyle w:val="ListNumber"/>
        <w:jc w:val="both"/>
      </w:pPr>
      <w:r>
        <w:t>Balance with low-severity threats.</w:t>
      </w:r>
    </w:p>
    <w:p>
      <w:pPr>
        <w:pStyle w:val="ListNumber"/>
        <w:jc w:val="both"/>
      </w:pPr>
      <w:r>
        <w:t>Recommend continuous monitoring.</w:t>
      </w:r>
    </w:p>
    <w:p>
      <w:pPr>
        <w:pStyle w:val="Heading2"/>
        <w:jc w:val="left"/>
      </w:pPr>
      <w:r>
        <w:t>4. Conclusion</w:t>
      </w:r>
    </w:p>
    <w:p>
      <w:pPr>
        <w:jc w:val="both"/>
      </w:pPr>
      <w:r>
        <w:t>The top models (GPT-5, Claude Sonnet) excel in detailed, balanced STRIDE application with contextual threats and robust mitigations, making them suitable for high-stakes payments, while lower-ranked ones (e.g., Ollama-Qwen) suffer from sparsity and repetition, limiting their utility. The common DFD is 🌟 Good in maturity, providing a solid foundation for analysis but needing better encryption flags and data store inclusion to fully support security reviews. To elevate, standardize threat templates across models for consistency, prioritize boundary-crossing risks in future iterations, and integrate automated tools for ongoing validation; this would transform adequate models into excellent ones, enhancing overall platform resilience against evolving threats like API abuse and supply chain attacks.</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