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Comprehensive Threat Model Evaluation Report (Combined)</w:t>
      </w:r>
    </w:p>
    <w:p>
      <w:pPr>
        <w:pStyle w:val="Heading2"/>
        <w:jc w:val="left"/>
      </w:pPr>
      <w:r>
        <w:t>Executive Summary &amp; Comparative Analysis</w:t>
      </w:r>
    </w:p>
    <w:p>
      <w:pPr>
        <w:pStyle w:val="Heading3"/>
        <w:jc w:val="left"/>
      </w:pPr>
      <w:r>
        <w:t>1. Threats &amp; Mitigations Maturity Ranking (Across Models)</w:t>
      </w:r>
    </w:p>
    <w:tbl style="width:100%; max-width:15.92cm;"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Rank</w:t>
            </w:r>
          </w:p>
        </w:tc>
        <w:tc>
          <w:tcPr>
            <w:tcW w:type="dxa" w:w="1440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Model Name</w:t>
            </w:r>
          </w:p>
        </w:tc>
        <w:tc>
          <w:tcPr>
            <w:tcW w:type="dxa" w:w="1054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Threats &amp; Mitigations Score</w:t>
            </w:r>
          </w:p>
        </w:tc>
        <w:tc>
          <w:tcPr>
            <w:tcW w:type="dxa" w:w="720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Maturity</w:t>
            </w:r>
          </w:p>
        </w:tc>
        <w:tc>
          <w:tcPr>
            <w:tcW w:type="dxa" w:w="5420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Reasoning</w:t>
            </w:r>
          </w:p>
        </w:tc>
      </w:tr>
      <w:tr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1</w:t>
            </w:r>
          </w:p>
        </w:tc>
        <w:tc>
          <w:tcPr>
            <w:tcW w:type="dxa" w:w="1440"/>
            <w:shd w:fill="D9E1F2"/>
          </w:tcPr>
          <w:p>
            <w:pPr>
              <w:jc w:val="both"/>
            </w:pPr>
            <w:r/>
            <w:r>
              <w:t>payments-processing-platform-anthropic-claude-sonnet-4-5-20250929</w:t>
            </w:r>
          </w:p>
        </w:tc>
        <w:tc>
          <w:tcPr>
            <w:tcW w:type="dxa" w:w="1054"/>
            <w:shd w:fill="D9E1F2"/>
          </w:tcPr>
          <w:p>
            <w:pPr>
              <w:jc w:val="both"/>
            </w:pPr>
            <w:r/>
            <w:r>
              <w:t>93</w:t>
            </w:r>
          </w:p>
        </w:tc>
        <w:tc>
          <w:tcPr>
            <w:tcW w:type="dxa" w:w="720"/>
            <w:shd w:fill="D9E1F2"/>
          </w:tcPr>
          <w:p>
            <w:pPr>
              <w:jc w:val="both"/>
            </w:pPr>
            <w:r/>
            <w:r>
              <w:t>🏆 Excellent</w:t>
            </w:r>
          </w:p>
        </w:tc>
        <w:tc>
          <w:tcPr>
            <w:tcW w:type="dxa" w:w="5420"/>
            <w:shd w:fill="D9E1F2"/>
          </w:tcPr>
          <w:p>
            <w:pPr>
              <w:jc w:val="both"/>
            </w:pPr>
            <w:r/>
            <w:r>
              <w:t>Broad, balanced STRIDE coverage across actors, processes, and boundary-crossing flows; precise, actionable mitigations (e.g., PKCE, mTLS, token binding, signed webhooks) and strong contextual accuracy.</w:t>
            </w:r>
          </w:p>
        </w:tc>
      </w:tr>
      <w:tr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2</w:t>
            </w:r>
          </w:p>
        </w:tc>
        <w:tc>
          <w:tcPr>
            <w:tcW w:type="dxa" w:w="1440"/>
            <w:shd w:fill="E7F0F8"/>
          </w:tcPr>
          <w:p>
            <w:pPr>
              <w:jc w:val="both"/>
            </w:pPr>
            <w:r/>
            <w:r>
              <w:t>payments-processing-platform-openai-gpt-5</w:t>
            </w:r>
          </w:p>
        </w:tc>
        <w:tc>
          <w:tcPr>
            <w:tcW w:type="dxa" w:w="1054"/>
            <w:shd w:fill="E7F0F8"/>
          </w:tcPr>
          <w:p>
            <w:pPr>
              <w:jc w:val="both"/>
            </w:pPr>
            <w:r/>
            <w:r>
              <w:t>87</w:t>
            </w:r>
          </w:p>
        </w:tc>
        <w:tc>
          <w:tcPr>
            <w:tcW w:type="dxa" w:w="720"/>
            <w:shd w:fill="E7F0F8"/>
          </w:tcPr>
          <w:p>
            <w:pPr>
              <w:jc w:val="both"/>
            </w:pPr>
            <w:r/>
            <w:r>
              <w:t>🌟 Good</w:t>
            </w:r>
          </w:p>
        </w:tc>
        <w:tc>
          <w:tcPr>
            <w:tcW w:type="dxa" w:w="5420"/>
            <w:shd w:fill="E7F0F8"/>
          </w:tcPr>
          <w:p>
            <w:pPr>
              <w:jc w:val="both"/>
            </w:pPr>
            <w:r/>
            <w:r>
              <w:t>Strong coverage and realism; high-fidelity flow-level threats and merchant/Stripe alignment; minor overemphasis in places but consistently practical mitigations.</w:t>
            </w:r>
          </w:p>
        </w:tc>
      </w:tr>
      <w:tr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3</w:t>
            </w:r>
          </w:p>
        </w:tc>
        <w:tc>
          <w:tcPr>
            <w:tcW w:type="dxa" w:w="1440"/>
            <w:shd w:fill="D9E1F2"/>
          </w:tcPr>
          <w:p>
            <w:pPr>
              <w:jc w:val="both"/>
            </w:pPr>
            <w:r/>
            <w:r>
              <w:t>payments-processing-platform-anthropic-claude-opus-4-1-20250805</w:t>
            </w:r>
          </w:p>
        </w:tc>
        <w:tc>
          <w:tcPr>
            <w:tcW w:type="dxa" w:w="1054"/>
            <w:shd w:fill="D9E1F2"/>
          </w:tcPr>
          <w:p>
            <w:pPr>
              <w:jc w:val="both"/>
            </w:pPr>
            <w:r/>
            <w:r>
              <w:t>85</w:t>
            </w:r>
          </w:p>
        </w:tc>
        <w:tc>
          <w:tcPr>
            <w:tcW w:type="dxa" w:w="720"/>
            <w:shd w:fill="D9E1F2"/>
          </w:tcPr>
          <w:p>
            <w:pPr>
              <w:jc w:val="both"/>
            </w:pPr>
            <w:r/>
            <w:r>
              <w:t>🌟 Good</w:t>
            </w:r>
          </w:p>
        </w:tc>
        <w:tc>
          <w:tcPr>
            <w:tcW w:type="dxa" w:w="5420"/>
            <w:shd w:fill="D9E1F2"/>
          </w:tcPr>
          <w:p>
            <w:pPr>
              <w:jc w:val="both"/>
            </w:pPr>
            <w:r/>
            <w:r>
              <w:t>Solid, balanced threats across key flows and components with sound mitigations; a few gaps in completeness and proportionality compared to the top two.</w:t>
            </w:r>
          </w:p>
        </w:tc>
      </w:tr>
      <w:tr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4</w:t>
            </w:r>
          </w:p>
        </w:tc>
        <w:tc>
          <w:tcPr>
            <w:tcW w:type="dxa" w:w="1440"/>
            <w:shd w:fill="E7F0F8"/>
          </w:tcPr>
          <w:p>
            <w:pPr>
              <w:jc w:val="both"/>
            </w:pPr>
            <w:r/>
            <w:r>
              <w:t>payments-processing-platform-xai-grok-4-latest</w:t>
            </w:r>
          </w:p>
        </w:tc>
        <w:tc>
          <w:tcPr>
            <w:tcW w:type="dxa" w:w="1054"/>
            <w:shd w:fill="E7F0F8"/>
          </w:tcPr>
          <w:p>
            <w:pPr>
              <w:jc w:val="both"/>
            </w:pPr>
            <w:r/>
            <w:r>
              <w:t>67</w:t>
            </w:r>
          </w:p>
        </w:tc>
        <w:tc>
          <w:tcPr>
            <w:tcW w:type="dxa" w:w="720"/>
            <w:shd w:fill="E7F0F8"/>
          </w:tcPr>
          <w:p>
            <w:pPr>
              <w:jc w:val="both"/>
            </w:pPr>
            <w:r/>
            <w:r>
              <w:t>✅ Adequate</w:t>
            </w:r>
          </w:p>
        </w:tc>
        <w:tc>
          <w:tcPr>
            <w:tcW w:type="dxa" w:w="5420"/>
            <w:shd w:fill="E7F0F8"/>
          </w:tcPr>
          <w:p>
            <w:pPr>
              <w:jc w:val="both"/>
            </w:pPr>
            <w:r/>
            <w:r>
              <w:t>Extensive enumeration across categories; mitigations are often generic and occasionally misapplied, but overall coverage enables useful risk discussions.</w:t>
            </w:r>
          </w:p>
        </w:tc>
      </w:tr>
      <w:tr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5</w:t>
            </w:r>
          </w:p>
        </w:tc>
        <w:tc>
          <w:tcPr>
            <w:tcW w:type="dxa" w:w="1440"/>
            <w:shd w:fill="D9E1F2"/>
          </w:tcPr>
          <w:p>
            <w:pPr>
              <w:jc w:val="both"/>
            </w:pPr>
            <w:r/>
            <w:r>
              <w:t>payments-processing-platform-novita-deepseek-deepseek-v3.1-terminus</w:t>
            </w:r>
          </w:p>
        </w:tc>
        <w:tc>
          <w:tcPr>
            <w:tcW w:type="dxa" w:w="1054"/>
            <w:shd w:fill="D9E1F2"/>
          </w:tcPr>
          <w:p>
            <w:pPr>
              <w:jc w:val="both"/>
            </w:pPr>
            <w:r/>
            <w:r>
              <w:t>62</w:t>
            </w:r>
          </w:p>
        </w:tc>
        <w:tc>
          <w:tcPr>
            <w:tcW w:type="dxa" w:w="720"/>
            <w:shd w:fill="D9E1F2"/>
          </w:tcPr>
          <w:p>
            <w:pPr>
              <w:jc w:val="both"/>
            </w:pPr>
            <w:r/>
            <w:r>
              <w:t>✅ Adequate</w:t>
            </w:r>
          </w:p>
        </w:tc>
        <w:tc>
          <w:tcPr>
            <w:tcW w:type="dxa" w:w="5420"/>
            <w:shd w:fill="D9E1F2"/>
          </w:tcPr>
          <w:p>
            <w:pPr>
              <w:jc w:val="both"/>
            </w:pPr>
            <w:r/>
            <w:r>
              <w:t>Reasonable breadth with mostly plausible threats; mitigations are concise but often high-level; some categories underdeveloped.</w:t>
            </w:r>
          </w:p>
        </w:tc>
      </w:tr>
      <w:tr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6</w:t>
            </w:r>
          </w:p>
        </w:tc>
        <w:tc>
          <w:tcPr>
            <w:tcW w:type="dxa" w:w="1440"/>
            <w:shd w:fill="E7F0F8"/>
          </w:tcPr>
          <w:p>
            <w:pPr>
              <w:jc w:val="both"/>
            </w:pPr>
            <w:r/>
            <w:r>
              <w:t>payments-processing-platform-xai-grok-4-fast-reasoning-latest</w:t>
            </w:r>
          </w:p>
        </w:tc>
        <w:tc>
          <w:tcPr>
            <w:tcW w:type="dxa" w:w="1054"/>
            <w:shd w:fill="E7F0F8"/>
          </w:tcPr>
          <w:p>
            <w:pPr>
              <w:jc w:val="both"/>
            </w:pPr>
            <w:r/>
            <w:r>
              <w:t>54</w:t>
            </w:r>
          </w:p>
        </w:tc>
        <w:tc>
          <w:tcPr>
            <w:tcW w:type="dxa" w:w="720"/>
            <w:shd w:fill="E7F0F8"/>
          </w:tcPr>
          <w:p>
            <w:pPr>
              <w:jc w:val="both"/>
            </w:pPr>
            <w:r/>
            <w:r>
              <w:t>⚙️ Fair</w:t>
            </w:r>
          </w:p>
        </w:tc>
        <w:tc>
          <w:tcPr>
            <w:tcW w:type="dxa" w:w="5420"/>
            <w:shd w:fill="E7F0F8"/>
          </w:tcPr>
          <w:p>
            <w:pPr>
              <w:jc w:val="both"/>
            </w:pPr>
            <w:r/>
            <w:r>
              <w:t>Many threats listed, but inconsistencies and misprioritization; mitigations tend to be generic; realism varies.</w:t>
            </w:r>
          </w:p>
        </w:tc>
      </w:tr>
      <w:tr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7</w:t>
            </w:r>
          </w:p>
        </w:tc>
        <w:tc>
          <w:tcPr>
            <w:tcW w:type="dxa" w:w="1440"/>
            <w:shd w:fill="D9E1F2"/>
          </w:tcPr>
          <w:p>
            <w:pPr>
              <w:jc w:val="both"/>
            </w:pPr>
            <w:r/>
            <w:r>
              <w:t>payments-processing-platform-novita-qwenqwen3-coder-480b-a35b-instruct</w:t>
            </w:r>
          </w:p>
        </w:tc>
        <w:tc>
          <w:tcPr>
            <w:tcW w:type="dxa" w:w="1054"/>
            <w:shd w:fill="D9E1F2"/>
          </w:tcPr>
          <w:p>
            <w:pPr>
              <w:jc w:val="both"/>
            </w:pPr>
            <w:r/>
            <w:r>
              <w:t>51</w:t>
            </w:r>
          </w:p>
        </w:tc>
        <w:tc>
          <w:tcPr>
            <w:tcW w:type="dxa" w:w="720"/>
            <w:shd w:fill="D9E1F2"/>
          </w:tcPr>
          <w:p>
            <w:pPr>
              <w:jc w:val="both"/>
            </w:pPr>
            <w:r/>
            <w:r>
              <w:t>⚙️ Fair</w:t>
            </w:r>
          </w:p>
        </w:tc>
        <w:tc>
          <w:tcPr>
            <w:tcW w:type="dxa" w:w="5420"/>
            <w:shd w:fill="D9E1F2"/>
          </w:tcPr>
          <w:p>
            <w:pPr>
              <w:jc w:val="both"/>
            </w:pPr>
            <w:r/>
            <w:r>
              <w:t>Heavy skew toward “unencrypted flow” findings; coverage is broad but contextual accuracy and mitigations are frequently off-target.</w:t>
            </w:r>
          </w:p>
        </w:tc>
      </w:tr>
      <w:tr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8</w:t>
            </w:r>
          </w:p>
        </w:tc>
        <w:tc>
          <w:tcPr>
            <w:tcW w:type="dxa" w:w="1440"/>
            <w:shd w:fill="E7F0F8"/>
          </w:tcPr>
          <w:p>
            <w:pPr>
              <w:jc w:val="both"/>
            </w:pPr>
            <w:r/>
            <w:r>
              <w:t>payments-processing-platform-gemini-gemini-2.5-pro,</w:t>
            </w:r>
          </w:p>
        </w:tc>
        <w:tc>
          <w:tcPr>
            <w:tcW w:type="dxa" w:w="1054"/>
            <w:shd w:fill="E7F0F8"/>
          </w:tcPr>
          <w:p>
            <w:pPr>
              <w:jc w:val="both"/>
            </w:pPr>
            <w:r/>
            <w:r>
              <w:t>35</w:t>
            </w:r>
          </w:p>
        </w:tc>
        <w:tc>
          <w:tcPr>
            <w:tcW w:type="dxa" w:w="720"/>
            <w:shd w:fill="E7F0F8"/>
          </w:tcPr>
          <w:p>
            <w:pPr>
              <w:jc w:val="both"/>
            </w:pPr>
            <w:r/>
            <w:r>
              <w:t>⚠️ Poor</w:t>
            </w:r>
          </w:p>
        </w:tc>
        <w:tc>
          <w:tcPr>
            <w:tcW w:type="dxa" w:w="5420"/>
            <w:shd w:fill="E7F0F8"/>
          </w:tcPr>
          <w:p>
            <w:pPr>
              <w:jc w:val="both"/>
            </w:pPr>
            <w:r/>
            <w:r>
              <w:t>Sparse threat set; multiple key flows lack threats; mitigations are minimal and not comprehensive for an internet-exposed payment system.</w:t>
            </w:r>
          </w:p>
        </w:tc>
      </w:tr>
      <w:tr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9</w:t>
            </w:r>
          </w:p>
        </w:tc>
        <w:tc>
          <w:tcPr>
            <w:tcW w:type="dxa" w:w="1440"/>
            <w:shd w:fill="D9E1F2"/>
          </w:tcPr>
          <w:p>
            <w:pPr>
              <w:jc w:val="both"/>
            </w:pPr>
            <w:r/>
            <w:r>
              <w:t>payments-processing-platform-ollama-qwen330b</w:t>
            </w:r>
          </w:p>
        </w:tc>
        <w:tc>
          <w:tcPr>
            <w:tcW w:type="dxa" w:w="1054"/>
            <w:shd w:fill="D9E1F2"/>
          </w:tcPr>
          <w:p>
            <w:pPr>
              <w:jc w:val="both"/>
            </w:pPr>
            <w:r/>
            <w:r>
              <w:t>15</w:t>
            </w:r>
          </w:p>
        </w:tc>
        <w:tc>
          <w:tcPr>
            <w:tcW w:type="dxa" w:w="720"/>
            <w:shd w:fill="D9E1F2"/>
          </w:tcPr>
          <w:p>
            <w:pPr>
              <w:jc w:val="both"/>
            </w:pPr>
            <w:r/>
            <w:r>
              <w:t>❌ Inadequate</w:t>
            </w:r>
          </w:p>
        </w:tc>
        <w:tc>
          <w:tcPr>
            <w:tcW w:type="dxa" w:w="5420"/>
            <w:shd w:fill="D9E1F2"/>
          </w:tcPr>
          <w:p>
            <w:pPr>
              <w:jc w:val="both"/>
            </w:pPr>
            <w:r/>
            <w:r>
              <w:t>Threat coverage is largely absent across critical flows and components; not decision-useful for risk treatment.</w:t>
            </w:r>
          </w:p>
        </w:tc>
      </w:tr>
    </w:tbl>
    <w:p/>
    <w:p>
      <w:pPr>
        <w:pStyle w:val="Heading3"/>
        <w:jc w:val="left"/>
      </w:pPr>
      <w:r>
        <w:t>2. Overall Model Maturity</w:t>
      </w:r>
    </w:p>
    <w:p>
      <w:pPr>
        <w:pStyle w:val="Heading4"/>
        <w:jc w:val="left"/>
      </w:pPr>
      <w:r>
        <w:t>2.1 Evaluation Summary</w:t>
      </w:r>
    </w:p>
    <w:p>
      <w:pPr>
        <w:jc w:val="both"/>
      </w:pPr>
      <w:r>
        <w:t>All models share a materially common DFD: Customer actor; Customer Client in a “Customer/Internet” zone; a Merchant Web Server; Stripe API and Stripe Payment Service within “Stripe/Web”; and labeled cross-boundary flows (steps 1–11). Trust boundaries and process roles are consistently clear and intuitive. Missing data stores and limited decomposition constrain completeness, yet the sequence of flows is logical. As a shared foundation for security analysis, the DFD is readable and sufficient, though adding data stores, authentication/identity components, and explicit data classifications would improve depth.</w:t>
      </w:r>
    </w:p>
    <w:p>
      <w:pPr>
        <w:pStyle w:val="Heading4"/>
        <w:jc w:val="left"/>
      </w:pPr>
      <w:r>
        <w:t>2.2 Scoring Table</w:t>
      </w:r>
    </w:p>
    <w:tbl style="width:100%; max-width:15.92cm;"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256"/>
        <w:gridCol w:w="2256"/>
        <w:gridCol w:w="2256"/>
        <w:gridCol w:w="2256"/>
      </w:tblGrid>
      <w:tr>
        <w:tc>
          <w:tcPr>
            <w:tcW w:type="dxa" w:w="1054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Dimension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Weight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Score</w:t>
            </w:r>
          </w:p>
        </w:tc>
        <w:tc>
          <w:tcPr>
            <w:tcW w:type="dxa" w:w="7189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Reasoning</w:t>
            </w:r>
          </w:p>
        </w:tc>
      </w:tr>
      <w:tr>
        <w:tc>
          <w:tcPr>
            <w:tcW w:type="dxa" w:w="1054"/>
            <w:shd w:fill="D9E1F2"/>
          </w:tcPr>
          <w:p>
            <w:pPr>
              <w:jc w:val="both"/>
            </w:pPr>
            <w:r/>
            <w:r>
              <w:t>Clarity and Readability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25%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80</w:t>
            </w:r>
          </w:p>
        </w:tc>
        <w:tc>
          <w:tcPr>
            <w:tcW w:type="dxa" w:w="7189"/>
            <w:shd w:fill="D9E1F2"/>
          </w:tcPr>
          <w:p>
            <w:pPr>
              <w:jc w:val="both"/>
            </w:pPr>
            <w:r/>
            <w:r>
              <w:t>Clear trust zones and labeled steps (1–11); processes are named consistently; visual mental model is straightforward.</w:t>
            </w:r>
          </w:p>
        </w:tc>
      </w:tr>
      <w:tr>
        <w:tc>
          <w:tcPr>
            <w:tcW w:type="dxa" w:w="1054"/>
            <w:shd w:fill="E7F0F8"/>
          </w:tcPr>
          <w:p>
            <w:pPr>
              <w:jc w:val="both"/>
            </w:pPr>
            <w:r/>
            <w:r>
              <w:t>Completeness and Coverage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30%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75</w:t>
            </w:r>
          </w:p>
        </w:tc>
        <w:tc>
          <w:tcPr>
            <w:tcW w:type="dxa" w:w="7189"/>
            <w:shd w:fill="E7F0F8"/>
          </w:tcPr>
          <w:p>
            <w:pPr>
              <w:jc w:val="both"/>
            </w:pPr>
            <w:r/>
            <w:r>
              <w:t>Core components and flows are present, but persistent data stores and identity/secret stores are not modeled; limited decomposition.</w:t>
            </w:r>
          </w:p>
        </w:tc>
      </w:tr>
      <w:tr>
        <w:tc>
          <w:tcPr>
            <w:tcW w:type="dxa" w:w="1054"/>
            <w:shd w:fill="D9E1F2"/>
          </w:tcPr>
          <w:p>
            <w:pPr>
              <w:jc w:val="both"/>
            </w:pPr>
            <w:r/>
            <w:r>
              <w:t>Accuracy and Logical Consistency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25%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78</w:t>
            </w:r>
          </w:p>
        </w:tc>
        <w:tc>
          <w:tcPr>
            <w:tcW w:type="dxa" w:w="7189"/>
            <w:shd w:fill="D9E1F2"/>
          </w:tcPr>
          <w:p>
            <w:pPr>
              <w:jc w:val="both"/>
            </w:pPr>
            <w:r/>
            <w:r>
              <w:t>Flow sequence and trust crossings are coherent; the overall lifecycle reflects realistic PaymentIntent orchestration.</w:t>
            </w:r>
          </w:p>
        </w:tc>
      </w:tr>
      <w:tr>
        <w:tc>
          <w:tcPr>
            <w:tcW w:type="dxa" w:w="1054"/>
            <w:shd w:fill="E7F0F8"/>
          </w:tcPr>
          <w:p>
            <w:pPr>
              <w:jc w:val="both"/>
            </w:pPr>
            <w:r/>
            <w:r>
              <w:t>Usability for Security Analysis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20%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76</w:t>
            </w:r>
          </w:p>
        </w:tc>
        <w:tc>
          <w:tcPr>
            <w:tcW w:type="dxa" w:w="7189"/>
            <w:shd w:fill="E7F0F8"/>
          </w:tcPr>
          <w:p>
            <w:pPr>
              <w:jc w:val="both"/>
            </w:pPr>
            <w:r/>
            <w:r>
              <w:t>Adequate for attack-surface reasoning; would benefit from explicit data classifications, protocol/encryption correctness, and datastore inclusion.</w:t>
            </w:r>
          </w:p>
        </w:tc>
      </w:tr>
    </w:tbl>
    <w:p/>
    <w:p>
      <w:pPr>
        <w:jc w:val="both"/>
      </w:pPr>
      <w:r>
        <w:rPr>
          <w:b/>
        </w:rPr>
        <w:t>Overall Model Maturity Total Score (0–100):</w:t>
      </w:r>
      <w:r>
        <w:t xml:space="preserve"> 77 </w:t>
      </w:r>
      <w:r>
        <w:rPr>
          <w:b/>
        </w:rPr>
        <w:t>Overall Model Maturity:</w:t>
      </w:r>
      <w:r>
        <w:t xml:space="preserve"> 🌟 Good</w:t>
      </w:r>
    </w:p>
    <w:p>
      <w:pPr>
        <w:pStyle w:val="Heading3"/>
        <w:jc w:val="left"/>
      </w:pPr>
      <w:r>
        <w:t>3. Individual Model Evaluations (Threats &amp; Mitigations Only)</w:t>
      </w:r>
    </w:p>
    <w:p>
      <w:pPr>
        <w:pStyle w:val="Heading3"/>
        <w:jc w:val="left"/>
      </w:pPr>
      <w:r>
        <w:t>##################################################################################</w:t>
      </w:r>
    </w:p>
    <w:p>
      <w:pPr>
        <w:pStyle w:val="Heading3"/>
        <w:jc w:val="left"/>
      </w:pPr>
      <w:r>
        <w:t>payments-processing-platform-anthropic-claude-opus-4-1-20250805</w:t>
      </w:r>
    </w:p>
    <w:p>
      <w:pPr>
        <w:pStyle w:val="Heading3"/>
        <w:jc w:val="left"/>
      </w:pPr>
      <w:r>
        <w:t>This section provides the dedicated Threats &amp; Mitigations analysis for this specific model.</w:t>
      </w:r>
    </w:p>
    <w:p>
      <w:pPr>
        <w:pStyle w:val="Heading3"/>
        <w:jc w:val="left"/>
      </w:pPr>
      <w:r>
        <w:t>##################################################################################</w:t>
      </w:r>
    </w:p>
    <w:p>
      <w:pPr>
        <w:pStyle w:val="Heading4"/>
        <w:jc w:val="left"/>
      </w:pPr>
      <w:r>
        <w:t>Threat Landscape Snapshot "(Per Model)"</w:t>
      </w:r>
    </w:p>
    <w:tbl style="width:100%; max-width:15.92cm;"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720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STRIDE Category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High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Medium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Low</w:t>
            </w:r>
          </w:p>
        </w:tc>
        <w:tc>
          <w:tcPr>
            <w:tcW w:type="dxa" w:w="7132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Observations</w:t>
            </w:r>
          </w:p>
        </w:tc>
      </w:tr>
      <w:tr>
        <w:tc>
          <w:tcPr>
            <w:tcW w:type="dxa" w:w="720"/>
            <w:shd w:fill="D9E1F2"/>
          </w:tcPr>
          <w:p>
            <w:pPr>
              <w:jc w:val="both"/>
            </w:pPr>
            <w:r/>
            <w:r>
              <w:t>Spoofing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3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1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7132"/>
            <w:shd w:fill="D9E1F2"/>
          </w:tcPr>
          <w:p>
            <w:pPr>
              <w:jc w:val="both"/>
            </w:pPr>
            <w:r/>
            <w:r>
              <w:t>Customer identity, OAuth flows, Stripe API impersonation covered.</w:t>
            </w:r>
          </w:p>
        </w:tc>
      </w:tr>
      <w:tr>
        <w:tc>
          <w:tcPr>
            <w:tcW w:type="dxa" w:w="720"/>
            <w:shd w:fill="E7F0F8"/>
          </w:tcPr>
          <w:p>
            <w:pPr>
              <w:jc w:val="both"/>
            </w:pPr>
            <w:r/>
            <w:r>
              <w:t>Tampering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5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1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7132"/>
            <w:shd w:fill="E7F0F8"/>
          </w:tcPr>
          <w:p>
            <w:pPr>
              <w:jc w:val="both"/>
            </w:pPr>
            <w:r/>
            <w:r>
              <w:t>Strong focus on PaymentIntent manipulation, response forgery, and internal service tampering.</w:t>
            </w:r>
          </w:p>
        </w:tc>
      </w:tr>
      <w:tr>
        <w:tc>
          <w:tcPr>
            <w:tcW w:type="dxa" w:w="720"/>
            <w:shd w:fill="D9E1F2"/>
          </w:tcPr>
          <w:p>
            <w:pPr>
              <w:jc w:val="both"/>
            </w:pPr>
            <w:r/>
            <w:r>
              <w:t>Repudiation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2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7132"/>
            <w:shd w:fill="D9E1F2"/>
          </w:tcPr>
          <w:p>
            <w:pPr>
              <w:jc w:val="both"/>
            </w:pPr>
            <w:r/>
            <w:r>
              <w:t>Transaction logs and auditability gaps identified.</w:t>
            </w:r>
          </w:p>
        </w:tc>
      </w:tr>
      <w:tr>
        <w:tc>
          <w:tcPr>
            <w:tcW w:type="dxa" w:w="720"/>
            <w:shd w:fill="E7F0F8"/>
          </w:tcPr>
          <w:p>
            <w:pPr>
              <w:jc w:val="both"/>
            </w:pPr>
            <w:r/>
            <w:r>
              <w:t>Information Disclosure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4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2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7132"/>
            <w:shd w:fill="E7F0F8"/>
          </w:tcPr>
          <w:p>
            <w:pPr>
              <w:jc w:val="both"/>
            </w:pPr>
            <w:r/>
            <w:r>
              <w:t>Card data, PaymentIntent status leakage, API key exposure addressed.</w:t>
            </w:r>
          </w:p>
        </w:tc>
      </w:tr>
      <w:tr>
        <w:tc>
          <w:tcPr>
            <w:tcW w:type="dxa" w:w="720"/>
            <w:shd w:fill="D9E1F2"/>
          </w:tcPr>
          <w:p>
            <w:pPr>
              <w:jc w:val="both"/>
            </w:pPr>
            <w:r/>
            <w:r>
              <w:t>Denial of Service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1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2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7132"/>
            <w:shd w:fill="D9E1F2"/>
          </w:tcPr>
          <w:p>
            <w:pPr>
              <w:jc w:val="both"/>
            </w:pPr>
            <w:r/>
            <w:r>
              <w:t>Client resource exhaustion and API rate limit bypass considered.</w:t>
            </w:r>
          </w:p>
        </w:tc>
      </w:tr>
      <w:tr>
        <w:tc>
          <w:tcPr>
            <w:tcW w:type="dxa" w:w="720"/>
            <w:shd w:fill="E7F0F8"/>
          </w:tcPr>
          <w:p>
            <w:pPr>
              <w:jc w:val="both"/>
            </w:pPr>
            <w:r/>
            <w:r>
              <w:t>Elevation of Privilege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2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7132"/>
            <w:shd w:fill="E7F0F8"/>
          </w:tcPr>
          <w:p>
            <w:pPr>
              <w:jc w:val="both"/>
            </w:pPr>
            <w:r/>
            <w:r>
              <w:t>Merchant server compromise and payment service authorization bypass noted.</w:t>
            </w:r>
          </w:p>
        </w:tc>
      </w:tr>
    </w:tbl>
    <w:p/>
    <w:p>
      <w:pPr>
        <w:jc w:val="both"/>
      </w:pPr>
      <w:r>
        <w:t>Methodology balance is solid, with emphasis on tampering and disclosure relevant to payments; repudiation is present but limited.</w:t>
      </w:r>
    </w:p>
    <w:p>
      <w:pPr>
        <w:pStyle w:val="Heading4"/>
        <w:jc w:val="left"/>
      </w:pPr>
      <w:r>
        <w:t>Mitigation Quality &amp; Alignment "(Per Model)"</w:t>
      </w:r>
    </w:p>
    <w:p>
      <w:pPr>
        <w:pStyle w:val="Heading4"/>
        <w:jc w:val="left"/>
      </w:pPr>
      <w:r>
        <w:t>payments-processing-platform-anthropic-claude-opus-4-1-20250805</w:t>
      </w:r>
    </w:p>
    <w:tbl style="width:100%; max-width:15.92cm;"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3009"/>
        <w:gridCol w:w="3009"/>
        <w:gridCol w:w="3009"/>
      </w:tblGrid>
      <w:tr>
        <w:tc>
          <w:tcPr>
            <w:tcW w:type="dxa" w:w="720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Control Area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Adequacy</w:t>
            </w:r>
          </w:p>
        </w:tc>
        <w:tc>
          <w:tcPr>
            <w:tcW w:type="dxa" w:w="7914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Observations</w:t>
            </w:r>
          </w:p>
        </w:tc>
      </w:tr>
      <w:tr>
        <w:tc>
          <w:tcPr>
            <w:tcW w:type="dxa" w:w="720"/>
            <w:shd w:fill="D9E1F2"/>
          </w:tcPr>
          <w:p>
            <w:pPr>
              <w:jc w:val="both"/>
            </w:pPr>
            <w:r/>
            <w:r>
              <w:t>Relevance &amp; Specificity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✅</w:t>
            </w:r>
          </w:p>
        </w:tc>
        <w:tc>
          <w:tcPr>
            <w:tcW w:type="dxa" w:w="7914"/>
            <w:shd w:fill="D9E1F2"/>
          </w:tcPr>
          <w:p>
            <w:pPr>
              <w:jc w:val="both"/>
            </w:pPr>
            <w:r/>
            <w:r>
              <w:t>PKCE, HSTS, CSP, mTLS, HMAC signing, idempotency keys well targeted to flow threats.</w:t>
            </w:r>
          </w:p>
        </w:tc>
      </w:tr>
      <w:tr>
        <w:tc>
          <w:tcPr>
            <w:tcW w:type="dxa" w:w="720"/>
            <w:shd w:fill="E7F0F8"/>
          </w:tcPr>
          <w:p>
            <w:pPr>
              <w:jc w:val="both"/>
            </w:pPr>
            <w:r/>
            <w:r>
              <w:t>Practicality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✅</w:t>
            </w:r>
          </w:p>
        </w:tc>
        <w:tc>
          <w:tcPr>
            <w:tcW w:type="dxa" w:w="7914"/>
            <w:shd w:fill="E7F0F8"/>
          </w:tcPr>
          <w:p>
            <w:pPr>
              <w:jc w:val="both"/>
            </w:pPr>
            <w:r/>
            <w:r>
              <w:t>Feasible within modern payment stacks; aligns with Stripe and PCI practices.</w:t>
            </w:r>
          </w:p>
        </w:tc>
      </w:tr>
      <w:tr>
        <w:tc>
          <w:tcPr>
            <w:tcW w:type="dxa" w:w="720"/>
            <w:shd w:fill="D9E1F2"/>
          </w:tcPr>
          <w:p>
            <w:pPr>
              <w:jc w:val="both"/>
            </w:pPr>
            <w:r/>
            <w:r>
              <w:t>Completeness &amp; Coverage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✅</w:t>
            </w:r>
          </w:p>
        </w:tc>
        <w:tc>
          <w:tcPr>
            <w:tcW w:type="dxa" w:w="7914"/>
            <w:shd w:fill="D9E1F2"/>
          </w:tcPr>
          <w:p>
            <w:pPr>
              <w:jc w:val="both"/>
            </w:pPr>
            <w:r/>
            <w:r>
              <w:t>Most critical flows/components addressed; minor opportunities around datastore/secret handling.</w:t>
            </w:r>
          </w:p>
        </w:tc>
      </w:tr>
      <w:tr>
        <w:tc>
          <w:tcPr>
            <w:tcW w:type="dxa" w:w="720"/>
            <w:shd w:fill="E7F0F8"/>
          </w:tcPr>
          <w:p>
            <w:pPr>
              <w:jc w:val="both"/>
            </w:pPr>
            <w:r/>
            <w:r>
              <w:t>Effectiveness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✅</w:t>
            </w:r>
          </w:p>
        </w:tc>
        <w:tc>
          <w:tcPr>
            <w:tcW w:type="dxa" w:w="7914"/>
            <w:shd w:fill="E7F0F8"/>
          </w:tcPr>
          <w:p>
            <w:pPr>
              <w:jc w:val="both"/>
            </w:pPr>
            <w:r/>
            <w:r>
              <w:t>Controls map to root causes (token theft, in-transit tampering, spoofing).</w:t>
            </w:r>
          </w:p>
        </w:tc>
      </w:tr>
      <w:tr>
        <w:tc>
          <w:tcPr>
            <w:tcW w:type="dxa" w:w="720"/>
            <w:shd w:fill="D9E1F2"/>
          </w:tcPr>
          <w:p>
            <w:pPr>
              <w:jc w:val="both"/>
            </w:pPr>
            <w:r/>
            <w:r>
              <w:t>Standards Alignment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✅</w:t>
            </w:r>
          </w:p>
        </w:tc>
        <w:tc>
          <w:tcPr>
            <w:tcW w:type="dxa" w:w="7914"/>
            <w:shd w:fill="D9E1F2"/>
          </w:tcPr>
          <w:p>
            <w:pPr>
              <w:jc w:val="both"/>
            </w:pPr>
            <w:r/>
            <w:r>
              <w:t>Good alignment with industry practices for web payments; PCI implications recognized.</w:t>
            </w:r>
          </w:p>
        </w:tc>
      </w:tr>
      <w:tr>
        <w:tc>
          <w:tcPr>
            <w:tcW w:type="dxa" w:w="720"/>
            <w:shd w:fill="E7F0F8"/>
          </w:tcPr>
          <w:p>
            <w:pPr>
              <w:jc w:val="both"/>
            </w:pPr>
            <w:r/>
            <w:r>
              <w:t>Traceability &amp; Justification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✅</w:t>
            </w:r>
          </w:p>
        </w:tc>
        <w:tc>
          <w:tcPr>
            <w:tcW w:type="dxa" w:w="7914"/>
            <w:shd w:fill="E7F0F8"/>
          </w:tcPr>
          <w:p>
            <w:pPr>
              <w:jc w:val="both"/>
            </w:pPr>
            <w:r/>
            <w:r>
              <w:t>Threat-to-control mapping is explicit across flows.</w:t>
            </w:r>
          </w:p>
        </w:tc>
      </w:tr>
    </w:tbl>
    <w:p/>
    <w:p>
      <w:pPr>
        <w:jc w:val="both"/>
      </w:pPr>
      <w:r>
        <w:rPr>
          <w:b/>
        </w:rPr>
        <w:t>Summary Rating:</w:t>
      </w:r>
      <w:r>
        <w:t xml:space="preserve"> ✅ Adequate</w:t>
      </w:r>
    </w:p>
    <w:p>
      <w:pPr>
        <w:pStyle w:val="Heading4"/>
        <w:jc w:val="left"/>
      </w:pPr>
      <w:r>
        <w:t>Gaps, Blind Spots &amp; Prioritized Fixes "(Per Model)"</w:t>
      </w:r>
    </w:p>
    <w:tbl style="width:100%; max-width:15.92cm;"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#</w:t>
            </w:r>
          </w:p>
        </w:tc>
        <w:tc>
          <w:tcPr>
            <w:tcW w:type="dxa" w:w="1054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Finding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Impact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Effort</w:t>
            </w:r>
          </w:p>
        </w:tc>
        <w:tc>
          <w:tcPr>
            <w:tcW w:type="dxa" w:w="6797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Recommendation</w:t>
            </w:r>
          </w:p>
        </w:tc>
      </w:tr>
      <w:tr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1</w:t>
            </w:r>
          </w:p>
        </w:tc>
        <w:tc>
          <w:tcPr>
            <w:tcW w:type="dxa" w:w="1054"/>
            <w:shd w:fill="D9E1F2"/>
          </w:tcPr>
          <w:p>
            <w:pPr>
              <w:jc w:val="both"/>
            </w:pPr>
            <w:r/>
            <w:r>
              <w:t>Limited non-repudiation depth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Medium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Low</w:t>
            </w:r>
          </w:p>
        </w:tc>
        <w:tc>
          <w:tcPr>
            <w:tcW w:type="dxa" w:w="6797"/>
            <w:shd w:fill="D9E1F2"/>
          </w:tcPr>
          <w:p>
            <w:pPr>
              <w:jc w:val="both"/>
            </w:pPr>
            <w:r/>
            <w:r>
              <w:t>Add digital signature receipts and immutable logs with correlation IDs for all payment lifecycle events.</w:t>
            </w:r>
          </w:p>
        </w:tc>
      </w:tr>
      <w:tr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2</w:t>
            </w:r>
          </w:p>
        </w:tc>
        <w:tc>
          <w:tcPr>
            <w:tcW w:type="dxa" w:w="1054"/>
            <w:shd w:fill="E7F0F8"/>
          </w:tcPr>
          <w:p>
            <w:pPr>
              <w:jc w:val="both"/>
            </w:pPr>
            <w:r/>
            <w:r>
              <w:t>Secrets lifecycle not modeled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High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Medium</w:t>
            </w:r>
          </w:p>
        </w:tc>
        <w:tc>
          <w:tcPr>
            <w:tcW w:type="dxa" w:w="6797"/>
            <w:shd w:fill="E7F0F8"/>
          </w:tcPr>
          <w:p>
            <w:pPr>
              <w:jc w:val="both"/>
            </w:pPr>
            <w:r/>
            <w:r>
              <w:t>Add threats/controls for API key storage/rotation, CI/CD scanning, and secret managers.</w:t>
            </w:r>
          </w:p>
        </w:tc>
      </w:tr>
      <w:tr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3</w:t>
            </w:r>
          </w:p>
        </w:tc>
        <w:tc>
          <w:tcPr>
            <w:tcW w:type="dxa" w:w="1054"/>
            <w:shd w:fill="D9E1F2"/>
          </w:tcPr>
          <w:p>
            <w:pPr>
              <w:jc w:val="both"/>
            </w:pPr>
            <w:r/>
            <w:r>
              <w:t>Missing datastore-centric threats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Medium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Low</w:t>
            </w:r>
          </w:p>
        </w:tc>
        <w:tc>
          <w:tcPr>
            <w:tcW w:type="dxa" w:w="6797"/>
            <w:shd w:fill="D9E1F2"/>
          </w:tcPr>
          <w:p>
            <w:pPr>
              <w:jc w:val="both"/>
            </w:pPr>
            <w:r/>
            <w:r>
              <w:t>If any persistence exists (orders/logs), add encryption-at-rest, access control, and tamper-evident logging threats.</w:t>
            </w:r>
          </w:p>
        </w:tc>
      </w:tr>
    </w:tbl>
    <w:p/>
    <w:p>
      <w:pPr>
        <w:pStyle w:val="Heading4"/>
        <w:jc w:val="left"/>
      </w:pPr>
      <w:r>
        <w:t>Threats &amp; Mitigations Maturity Assessment "(Per Model)"</w:t>
      </w:r>
    </w:p>
    <w:tbl style="width:100%; max-width:15.92cm;"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256"/>
        <w:gridCol w:w="2256"/>
        <w:gridCol w:w="2256"/>
        <w:gridCol w:w="2256"/>
      </w:tblGrid>
      <w:tr>
        <w:tc>
          <w:tcPr>
            <w:tcW w:type="dxa" w:w="1054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Dimension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Weight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Score</w:t>
            </w:r>
          </w:p>
        </w:tc>
        <w:tc>
          <w:tcPr>
            <w:tcW w:type="dxa" w:w="7189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Reasoning</w:t>
            </w:r>
          </w:p>
        </w:tc>
      </w:tr>
      <w:tr>
        <w:tc>
          <w:tcPr>
            <w:tcW w:type="dxa" w:w="1054"/>
            <w:shd w:fill="D9E1F2"/>
          </w:tcPr>
          <w:p>
            <w:pPr>
              <w:jc w:val="both"/>
            </w:pPr>
            <w:r/>
            <w:r>
              <w:t>DFD Element Coverage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30%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85</w:t>
            </w:r>
          </w:p>
        </w:tc>
        <w:tc>
          <w:tcPr>
            <w:tcW w:type="dxa" w:w="7189"/>
            <w:shd w:fill="D9E1F2"/>
          </w:tcPr>
          <w:p>
            <w:pPr>
              <w:jc w:val="both"/>
            </w:pPr>
            <w:r/>
            <w:r>
              <w:t>Actors, processes, and key flows are covered; persistent stores not considered.</w:t>
            </w:r>
          </w:p>
        </w:tc>
      </w:tr>
      <w:tr>
        <w:tc>
          <w:tcPr>
            <w:tcW w:type="dxa" w:w="1054"/>
            <w:shd w:fill="E7F0F8"/>
          </w:tcPr>
          <w:p>
            <w:pPr>
              <w:jc w:val="both"/>
            </w:pPr>
            <w:r/>
            <w:r>
              <w:t>Methodology Coverage &amp; Balance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30%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86</w:t>
            </w:r>
          </w:p>
        </w:tc>
        <w:tc>
          <w:tcPr>
            <w:tcW w:type="dxa" w:w="7189"/>
            <w:shd w:fill="E7F0F8"/>
          </w:tcPr>
          <w:p>
            <w:pPr>
              <w:jc w:val="both"/>
            </w:pPr>
            <w:r/>
            <w:r>
              <w:t>STRIDE categories well represented, with expected emphasis on Tampering/Disclosure.</w:t>
            </w:r>
          </w:p>
        </w:tc>
      </w:tr>
      <w:tr>
        <w:tc>
          <w:tcPr>
            <w:tcW w:type="dxa" w:w="1054"/>
            <w:shd w:fill="D9E1F2"/>
          </w:tcPr>
          <w:p>
            <w:pPr>
              <w:jc w:val="both"/>
            </w:pPr>
            <w:r/>
            <w:r>
              <w:t>Contextual Accuracy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20%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84</w:t>
            </w:r>
          </w:p>
        </w:tc>
        <w:tc>
          <w:tcPr>
            <w:tcW w:type="dxa" w:w="7189"/>
            <w:shd w:fill="D9E1F2"/>
          </w:tcPr>
          <w:p>
            <w:pPr>
              <w:jc w:val="both"/>
            </w:pPr>
            <w:r/>
            <w:r>
              <w:t>Threats align to payment semantics and trust crossings.</w:t>
            </w:r>
          </w:p>
        </w:tc>
      </w:tr>
      <w:tr>
        <w:tc>
          <w:tcPr>
            <w:tcW w:type="dxa" w:w="1054"/>
            <w:shd w:fill="E7F0F8"/>
          </w:tcPr>
          <w:p>
            <w:pPr>
              <w:jc w:val="both"/>
            </w:pPr>
            <w:r/>
            <w:r>
              <w:t>Mitigation Validity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10%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82</w:t>
            </w:r>
          </w:p>
        </w:tc>
        <w:tc>
          <w:tcPr>
            <w:tcW w:type="dxa" w:w="7189"/>
            <w:shd w:fill="E7F0F8"/>
          </w:tcPr>
          <w:p>
            <w:pPr>
              <w:jc w:val="both"/>
            </w:pPr>
            <w:r/>
            <w:r>
              <w:t>Controls are largely effective and implementable.</w:t>
            </w:r>
          </w:p>
        </w:tc>
      </w:tr>
      <w:tr>
        <w:tc>
          <w:tcPr>
            <w:tcW w:type="dxa" w:w="1054"/>
            <w:shd w:fill="D9E1F2"/>
          </w:tcPr>
          <w:p>
            <w:pPr>
              <w:jc w:val="both"/>
            </w:pPr>
            <w:r/>
            <w:r>
              <w:t>Proportionality &amp; Realism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10%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84</w:t>
            </w:r>
          </w:p>
        </w:tc>
        <w:tc>
          <w:tcPr>
            <w:tcW w:type="dxa" w:w="7189"/>
            <w:shd w:fill="D9E1F2"/>
          </w:tcPr>
          <w:p>
            <w:pPr>
              <w:jc w:val="both"/>
            </w:pPr>
            <w:r/>
            <w:r>
              <w:t>Severities and focus areas are broadly appropriate for a card payment flow.</w:t>
            </w:r>
          </w:p>
        </w:tc>
      </w:tr>
    </w:tbl>
    <w:p/>
    <w:p>
      <w:pPr>
        <w:jc w:val="both"/>
      </w:pPr>
      <w:r>
        <w:rPr>
          <w:b/>
        </w:rPr>
        <w:t>Threats &amp; Mitigations Total Score (0–100):</w:t>
      </w:r>
      <w:r>
        <w:t xml:space="preserve"> 85 </w:t>
      </w:r>
      <w:r>
        <w:rPr>
          <w:b/>
        </w:rPr>
        <w:t>Threats &amp; Mitigations Maturity:</w:t>
      </w:r>
      <w:r>
        <w:t xml:space="preserve"> 🌟 Good</w:t>
      </w:r>
    </w:p>
    <w:p>
      <w:pPr>
        <w:pStyle w:val="Heading4"/>
        <w:jc w:val="left"/>
      </w:pPr>
      <w:r>
        <w:t>Strategic Recommendations "(Per Model)"</w:t>
      </w:r>
    </w:p>
    <w:p>
      <w:pPr>
        <w:pStyle w:val="Heading4"/>
        <w:jc w:val="left"/>
      </w:pPr>
      <w:r>
        <w:t>payments-processing-platform-anthropic-claude-opus-4-1-20250805</w:t>
      </w:r>
    </w:p>
    <w:p>
      <w:pPr>
        <w:pStyle w:val="ListBullet"/>
        <w:jc w:val="both"/>
      </w:pPr>
      <w:r>
        <w:t>Add explicit threats/controls for merchant secret storage (server-side keys, rotation, detection of leakage).</w:t>
      </w:r>
    </w:p>
    <w:p>
      <w:pPr>
        <w:pStyle w:val="ListBullet"/>
        <w:jc w:val="both"/>
      </w:pPr>
      <w:r>
        <w:t>Enrich non-repudiation: digitally signed receipts, webhook signature verification, immutable audit stores.</w:t>
      </w:r>
    </w:p>
    <w:p>
      <w:pPr>
        <w:pStyle w:val="ListBullet"/>
        <w:jc w:val="both"/>
      </w:pPr>
      <w:r>
        <w:t>Model fraud/risk checks (e.g., 3DS/SCA) as mitigations tied to spoofing/tampering of cardholder actions.</w:t>
      </w:r>
    </w:p>
    <w:p>
      <w:pPr>
        <w:pStyle w:val="ListBullet"/>
        <w:jc w:val="both"/>
      </w:pPr>
      <w:r>
        <w:t>Include datastore threats (order history, logs) with encryption-at-rest and access control.</w:t>
      </w:r>
    </w:p>
    <w:p>
      <w:pPr>
        <w:pStyle w:val="ListBullet"/>
        <w:jc w:val="both"/>
      </w:pPr>
      <w:r>
        <w:t>Add threat coverage for certificate transparency monitoring and DNSSEC validation in endpoint trust.</w:t>
      </w:r>
    </w:p>
    <w:p>
      <w:pPr>
        <w:pStyle w:val="ListBullet"/>
        <w:jc w:val="both"/>
      </w:pPr>
      <w:r>
        <w:t>Clarify client vs server responsibilities for validation (never trust client-supplied amounts).</w:t>
      </w:r>
    </w:p>
    <w:p>
      <w:pPr>
        <w:pStyle w:val="ListBullet"/>
        <w:jc w:val="both"/>
      </w:pPr>
      <w:r>
        <w:t>Extend internal service integrity controls with service identity (SPIFFE/SVID) where applicable.</w:t>
      </w:r>
    </w:p>
    <w:p>
      <w:pPr>
        <w:pStyle w:val="Heading3"/>
        <w:jc w:val="left"/>
      </w:pPr>
      <w:r>
        <w:t>##################################################################################</w:t>
      </w:r>
    </w:p>
    <w:p>
      <w:pPr>
        <w:pStyle w:val="Heading3"/>
        <w:jc w:val="left"/>
      </w:pPr>
      <w:r>
        <w:t>payments-processing-platform-anthropic-claude-sonnet-4-5-20250929</w:t>
      </w:r>
    </w:p>
    <w:p>
      <w:pPr>
        <w:pStyle w:val="Heading3"/>
        <w:jc w:val="left"/>
      </w:pPr>
      <w:r>
        <w:t>This section provides the dedicated Threats &amp; Mitigations analysis for this specific model.</w:t>
      </w:r>
    </w:p>
    <w:p>
      <w:pPr>
        <w:pStyle w:val="Heading3"/>
        <w:jc w:val="left"/>
      </w:pPr>
      <w:r>
        <w:t>##################################################################################</w:t>
      </w:r>
    </w:p>
    <w:p>
      <w:pPr>
        <w:pStyle w:val="Heading4"/>
        <w:jc w:val="left"/>
      </w:pPr>
      <w:r>
        <w:t>Threat Landscape Snapshot "(Per Model)"</w:t>
      </w:r>
    </w:p>
    <w:tbl style="width:100%; max-width:15.92cm;"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720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STRIDE Category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High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Medium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Low</w:t>
            </w:r>
          </w:p>
        </w:tc>
        <w:tc>
          <w:tcPr>
            <w:tcW w:type="dxa" w:w="7132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Observations</w:t>
            </w:r>
          </w:p>
        </w:tc>
      </w:tr>
      <w:tr>
        <w:tc>
          <w:tcPr>
            <w:tcW w:type="dxa" w:w="720"/>
            <w:shd w:fill="D9E1F2"/>
          </w:tcPr>
          <w:p>
            <w:pPr>
              <w:jc w:val="both"/>
            </w:pPr>
            <w:r/>
            <w:r>
              <w:t>Spoofing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5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1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7132"/>
            <w:shd w:fill="D9E1F2"/>
          </w:tcPr>
          <w:p>
            <w:pPr>
              <w:jc w:val="both"/>
            </w:pPr>
            <w:r/>
            <w:r>
              <w:t>Robust coverage: auth endpoints, merchant/Stripe spoofing, endpoint pinning.</w:t>
            </w:r>
          </w:p>
        </w:tc>
      </w:tr>
      <w:tr>
        <w:tc>
          <w:tcPr>
            <w:tcW w:type="dxa" w:w="720"/>
            <w:shd w:fill="E7F0F8"/>
          </w:tcPr>
          <w:p>
            <w:pPr>
              <w:jc w:val="both"/>
            </w:pPr>
            <w:r/>
            <w:r>
              <w:t>Tampering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7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1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7132"/>
            <w:shd w:fill="E7F0F8"/>
          </w:tcPr>
          <w:p>
            <w:pPr>
              <w:jc w:val="both"/>
            </w:pPr>
            <w:r/>
            <w:r>
              <w:t>Deep on PaymentIntent integrity, confirmCardPayment, internal service responses.</w:t>
            </w:r>
          </w:p>
        </w:tc>
      </w:tr>
      <w:tr>
        <w:tc>
          <w:tcPr>
            <w:tcW w:type="dxa" w:w="720"/>
            <w:shd w:fill="D9E1F2"/>
          </w:tcPr>
          <w:p>
            <w:pPr>
              <w:jc w:val="both"/>
            </w:pPr>
            <w:r/>
            <w:r>
              <w:t>Repudiation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3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7132"/>
            <w:shd w:fill="D9E1F2"/>
          </w:tcPr>
          <w:p>
            <w:pPr>
              <w:jc w:val="both"/>
            </w:pPr>
            <w:r/>
            <w:r>
              <w:t>Receipts, signed logs, and webhook reconciliation recommended.</w:t>
            </w:r>
          </w:p>
        </w:tc>
      </w:tr>
      <w:tr>
        <w:tc>
          <w:tcPr>
            <w:tcW w:type="dxa" w:w="720"/>
            <w:shd w:fill="E7F0F8"/>
          </w:tcPr>
          <w:p>
            <w:pPr>
              <w:jc w:val="both"/>
            </w:pPr>
            <w:r/>
            <w:r>
              <w:t>Information Disclosure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6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2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7132"/>
            <w:shd w:fill="E7F0F8"/>
          </w:tcPr>
          <w:p>
            <w:pPr>
              <w:jc w:val="both"/>
            </w:pPr>
            <w:r/>
            <w:r>
              <w:t>Card data, PaymentIntent/token leakage, response minimization addressed.</w:t>
            </w:r>
          </w:p>
        </w:tc>
      </w:tr>
      <w:tr>
        <w:tc>
          <w:tcPr>
            <w:tcW w:type="dxa" w:w="720"/>
            <w:shd w:fill="D9E1F2"/>
          </w:tcPr>
          <w:p>
            <w:pPr>
              <w:jc w:val="both"/>
            </w:pPr>
            <w:r/>
            <w:r>
              <w:t>Denial of Service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2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2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7132"/>
            <w:shd w:fill="D9E1F2"/>
          </w:tcPr>
          <w:p>
            <w:pPr>
              <w:jc w:val="both"/>
            </w:pPr>
            <w:r/>
            <w:r>
              <w:t>API saturation, customer client resilience, and service-layer throttling.</w:t>
            </w:r>
          </w:p>
        </w:tc>
      </w:tr>
      <w:tr>
        <w:tc>
          <w:tcPr>
            <w:tcW w:type="dxa" w:w="720"/>
            <w:shd w:fill="E7F0F8"/>
          </w:tcPr>
          <w:p>
            <w:pPr>
              <w:jc w:val="both"/>
            </w:pPr>
            <w:r/>
            <w:r>
              <w:t>Elevation of Privilege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2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1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7132"/>
            <w:shd w:fill="E7F0F8"/>
          </w:tcPr>
          <w:p>
            <w:pPr>
              <w:jc w:val="both"/>
            </w:pPr>
            <w:r/>
            <w:r>
              <w:t>Merchant API exploitation, Stripe API keys, client manipulation scenarios.</w:t>
            </w:r>
          </w:p>
        </w:tc>
      </w:tr>
    </w:tbl>
    <w:p/>
    <w:p>
      <w:pPr>
        <w:jc w:val="both"/>
      </w:pPr>
      <w:r>
        <w:t>Methodology balance is strong, with precise and layered mitigations grounded in realistic payment operations.</w:t>
      </w:r>
    </w:p>
    <w:p>
      <w:pPr>
        <w:pStyle w:val="Heading4"/>
        <w:jc w:val="left"/>
      </w:pPr>
      <w:r>
        <w:t>Mitigation Quality &amp; Alignment "(Per Model)"</w:t>
      </w:r>
    </w:p>
    <w:p>
      <w:pPr>
        <w:pStyle w:val="Heading4"/>
        <w:jc w:val="left"/>
      </w:pPr>
      <w:r>
        <w:t>payments-processing-platform-anthropic-claude-sonnet-4-5-20250929</w:t>
      </w:r>
    </w:p>
    <w:tbl style="width:100%; max-width:15.92cm;"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3009"/>
        <w:gridCol w:w="3009"/>
        <w:gridCol w:w="3009"/>
      </w:tblGrid>
      <w:tr>
        <w:tc>
          <w:tcPr>
            <w:tcW w:type="dxa" w:w="720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Control Area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Adequacy</w:t>
            </w:r>
          </w:p>
        </w:tc>
        <w:tc>
          <w:tcPr>
            <w:tcW w:type="dxa" w:w="7914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Observations</w:t>
            </w:r>
          </w:p>
        </w:tc>
      </w:tr>
      <w:tr>
        <w:tc>
          <w:tcPr>
            <w:tcW w:type="dxa" w:w="720"/>
            <w:shd w:fill="D9E1F2"/>
          </w:tcPr>
          <w:p>
            <w:pPr>
              <w:jc w:val="both"/>
            </w:pPr>
            <w:r/>
            <w:r>
              <w:t>Relevance &amp; Specificity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✅</w:t>
            </w:r>
          </w:p>
        </w:tc>
        <w:tc>
          <w:tcPr>
            <w:tcW w:type="dxa" w:w="7914"/>
            <w:shd w:fill="D9E1F2"/>
          </w:tcPr>
          <w:p>
            <w:pPr>
              <w:jc w:val="both"/>
            </w:pPr>
            <w:r/>
            <w:r>
              <w:t>Controls are precise (PKCE, token binding, webhook signatures, mTLS, SRI, CSP).</w:t>
            </w:r>
          </w:p>
        </w:tc>
      </w:tr>
      <w:tr>
        <w:tc>
          <w:tcPr>
            <w:tcW w:type="dxa" w:w="720"/>
            <w:shd w:fill="E7F0F8"/>
          </w:tcPr>
          <w:p>
            <w:pPr>
              <w:jc w:val="both"/>
            </w:pPr>
            <w:r/>
            <w:r>
              <w:t>Practicality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✅</w:t>
            </w:r>
          </w:p>
        </w:tc>
        <w:tc>
          <w:tcPr>
            <w:tcW w:type="dxa" w:w="7914"/>
            <w:shd w:fill="E7F0F8"/>
          </w:tcPr>
          <w:p>
            <w:pPr>
              <w:jc w:val="both"/>
            </w:pPr>
            <w:r/>
            <w:r>
              <w:t>Consistent with payment processor patterns and Stripe best practices.</w:t>
            </w:r>
          </w:p>
        </w:tc>
      </w:tr>
      <w:tr>
        <w:tc>
          <w:tcPr>
            <w:tcW w:type="dxa" w:w="720"/>
            <w:shd w:fill="D9E1F2"/>
          </w:tcPr>
          <w:p>
            <w:pPr>
              <w:jc w:val="both"/>
            </w:pPr>
            <w:r/>
            <w:r>
              <w:t>Completeness &amp; Coverage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✅</w:t>
            </w:r>
          </w:p>
        </w:tc>
        <w:tc>
          <w:tcPr>
            <w:tcW w:type="dxa" w:w="7914"/>
            <w:shd w:fill="D9E1F2"/>
          </w:tcPr>
          <w:p>
            <w:pPr>
              <w:jc w:val="both"/>
            </w:pPr>
            <w:r/>
            <w:r>
              <w:t>Comprehensive across boundary crossings and critical processes.</w:t>
            </w:r>
          </w:p>
        </w:tc>
      </w:tr>
      <w:tr>
        <w:tc>
          <w:tcPr>
            <w:tcW w:type="dxa" w:w="720"/>
            <w:shd w:fill="E7F0F8"/>
          </w:tcPr>
          <w:p>
            <w:pPr>
              <w:jc w:val="both"/>
            </w:pPr>
            <w:r/>
            <w:r>
              <w:t>Effectiveness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✅</w:t>
            </w:r>
          </w:p>
        </w:tc>
        <w:tc>
          <w:tcPr>
            <w:tcW w:type="dxa" w:w="7914"/>
            <w:shd w:fill="E7F0F8"/>
          </w:tcPr>
          <w:p>
            <w:pPr>
              <w:jc w:val="both"/>
            </w:pPr>
            <w:r/>
            <w:r>
              <w:t>Addresses root causes (replay, manipulation, spoofing, exposure) with layered defenses.</w:t>
            </w:r>
          </w:p>
        </w:tc>
      </w:tr>
      <w:tr>
        <w:tc>
          <w:tcPr>
            <w:tcW w:type="dxa" w:w="720"/>
            <w:shd w:fill="D9E1F2"/>
          </w:tcPr>
          <w:p>
            <w:pPr>
              <w:jc w:val="both"/>
            </w:pPr>
            <w:r/>
            <w:r>
              <w:t>Standards Alignment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✅</w:t>
            </w:r>
          </w:p>
        </w:tc>
        <w:tc>
          <w:tcPr>
            <w:tcW w:type="dxa" w:w="7914"/>
            <w:shd w:fill="D9E1F2"/>
          </w:tcPr>
          <w:p>
            <w:pPr>
              <w:jc w:val="both"/>
            </w:pPr>
            <w:r/>
            <w:r>
              <w:t>Aligns with modern web/payments security; PCI-conscious.</w:t>
            </w:r>
          </w:p>
        </w:tc>
      </w:tr>
      <w:tr>
        <w:tc>
          <w:tcPr>
            <w:tcW w:type="dxa" w:w="720"/>
            <w:shd w:fill="E7F0F8"/>
          </w:tcPr>
          <w:p>
            <w:pPr>
              <w:jc w:val="both"/>
            </w:pPr>
            <w:r/>
            <w:r>
              <w:t>Traceability &amp; Justification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✅</w:t>
            </w:r>
          </w:p>
        </w:tc>
        <w:tc>
          <w:tcPr>
            <w:tcW w:type="dxa" w:w="7914"/>
            <w:shd w:fill="E7F0F8"/>
          </w:tcPr>
          <w:p>
            <w:pPr>
              <w:jc w:val="both"/>
            </w:pPr>
            <w:r/>
            <w:r>
              <w:t>Clear mapping to targeted threats and risk drivers.</w:t>
            </w:r>
          </w:p>
        </w:tc>
      </w:tr>
    </w:tbl>
    <w:p/>
    <w:p>
      <w:pPr>
        <w:jc w:val="both"/>
      </w:pPr>
      <w:r>
        <w:rPr>
          <w:b/>
        </w:rPr>
        <w:t>Summary Rating:</w:t>
      </w:r>
      <w:r>
        <w:t xml:space="preserve"> ✅ Adequate</w:t>
      </w:r>
    </w:p>
    <w:p>
      <w:pPr>
        <w:pStyle w:val="Heading4"/>
        <w:jc w:val="left"/>
      </w:pPr>
      <w:r>
        <w:t>Gaps, Blind Spots &amp; Prioritized Fixes "(Per Model)"</w:t>
      </w:r>
    </w:p>
    <w:tbl style="width:100%; max-width:15.92cm;"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#</w:t>
            </w:r>
          </w:p>
        </w:tc>
        <w:tc>
          <w:tcPr>
            <w:tcW w:type="dxa" w:w="1054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Finding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Impact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Effort</w:t>
            </w:r>
          </w:p>
        </w:tc>
        <w:tc>
          <w:tcPr>
            <w:tcW w:type="dxa" w:w="6797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Recommendation</w:t>
            </w:r>
          </w:p>
        </w:tc>
      </w:tr>
      <w:tr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1</w:t>
            </w:r>
          </w:p>
        </w:tc>
        <w:tc>
          <w:tcPr>
            <w:tcW w:type="dxa" w:w="1054"/>
            <w:shd w:fill="D9E1F2"/>
          </w:tcPr>
          <w:p>
            <w:pPr>
              <w:jc w:val="both"/>
            </w:pPr>
            <w:r/>
            <w:r>
              <w:t>Persistent stores not modeled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Medium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Low</w:t>
            </w:r>
          </w:p>
        </w:tc>
        <w:tc>
          <w:tcPr>
            <w:tcW w:type="dxa" w:w="6797"/>
            <w:shd w:fill="D9E1F2"/>
          </w:tcPr>
          <w:p>
            <w:pPr>
              <w:jc w:val="both"/>
            </w:pPr>
            <w:r/>
            <w:r>
              <w:t>Add threats/mitigations for any DB/logs (cryptographic integrity, access control).</w:t>
            </w:r>
          </w:p>
        </w:tc>
      </w:tr>
      <w:tr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2</w:t>
            </w:r>
          </w:p>
        </w:tc>
        <w:tc>
          <w:tcPr>
            <w:tcW w:type="dxa" w:w="1054"/>
            <w:shd w:fill="E7F0F8"/>
          </w:tcPr>
          <w:p>
            <w:pPr>
              <w:jc w:val="both"/>
            </w:pPr>
            <w:r/>
            <w:r>
              <w:t>Fraud/SCA not explicit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Medium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Low</w:t>
            </w:r>
          </w:p>
        </w:tc>
        <w:tc>
          <w:tcPr>
            <w:tcW w:type="dxa" w:w="6797"/>
            <w:shd w:fill="E7F0F8"/>
          </w:tcPr>
          <w:p>
            <w:pPr>
              <w:jc w:val="both"/>
            </w:pPr>
            <w:r/>
            <w:r>
              <w:t>Tie spoofing/payment repudiation to 3DS/SCA and fraud telemetry.</w:t>
            </w:r>
          </w:p>
        </w:tc>
      </w:tr>
      <w:tr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3</w:t>
            </w:r>
          </w:p>
        </w:tc>
        <w:tc>
          <w:tcPr>
            <w:tcW w:type="dxa" w:w="1054"/>
            <w:shd w:fill="D9E1F2"/>
          </w:tcPr>
          <w:p>
            <w:pPr>
              <w:jc w:val="both"/>
            </w:pPr>
            <w:r/>
            <w:r>
              <w:t>Key management lifecycle not explicit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Medium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Medium</w:t>
            </w:r>
          </w:p>
        </w:tc>
        <w:tc>
          <w:tcPr>
            <w:tcW w:type="dxa" w:w="6797"/>
            <w:shd w:fill="D9E1F2"/>
          </w:tcPr>
          <w:p>
            <w:pPr>
              <w:jc w:val="both"/>
            </w:pPr>
            <w:r/>
            <w:r>
              <w:t>Add rotation, vaulting, and leakage detection to maintain API key hygiene.</w:t>
            </w:r>
          </w:p>
        </w:tc>
      </w:tr>
    </w:tbl>
    <w:p/>
    <w:p>
      <w:pPr>
        <w:pStyle w:val="Heading4"/>
        <w:jc w:val="left"/>
      </w:pPr>
      <w:r>
        <w:t>Threats &amp; Mitigations Maturity Assessment "(Per Model)"</w:t>
      </w:r>
    </w:p>
    <w:tbl style="width:100%; max-width:15.92cm;"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256"/>
        <w:gridCol w:w="2256"/>
        <w:gridCol w:w="2256"/>
        <w:gridCol w:w="2256"/>
      </w:tblGrid>
      <w:tr>
        <w:tc>
          <w:tcPr>
            <w:tcW w:type="dxa" w:w="1054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Dimension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Weight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Score</w:t>
            </w:r>
          </w:p>
        </w:tc>
        <w:tc>
          <w:tcPr>
            <w:tcW w:type="dxa" w:w="7189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Reasoning</w:t>
            </w:r>
          </w:p>
        </w:tc>
      </w:tr>
      <w:tr>
        <w:tc>
          <w:tcPr>
            <w:tcW w:type="dxa" w:w="1054"/>
            <w:shd w:fill="D9E1F2"/>
          </w:tcPr>
          <w:p>
            <w:pPr>
              <w:jc w:val="both"/>
            </w:pPr>
            <w:r/>
            <w:r>
              <w:t>DFD Element Coverage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30%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94</w:t>
            </w:r>
          </w:p>
        </w:tc>
        <w:tc>
          <w:tcPr>
            <w:tcW w:type="dxa" w:w="7189"/>
            <w:shd w:fill="D9E1F2"/>
          </w:tcPr>
          <w:p>
            <w:pPr>
              <w:jc w:val="both"/>
            </w:pPr>
            <w:r/>
            <w:r>
              <w:t>Extensive coverage across actors, processes, and flows; minor datastore gap.</w:t>
            </w:r>
          </w:p>
        </w:tc>
      </w:tr>
      <w:tr>
        <w:tc>
          <w:tcPr>
            <w:tcW w:type="dxa" w:w="1054"/>
            <w:shd w:fill="E7F0F8"/>
          </w:tcPr>
          <w:p>
            <w:pPr>
              <w:jc w:val="both"/>
            </w:pPr>
            <w:r/>
            <w:r>
              <w:t>Methodology Coverage &amp; Balance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30%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94</w:t>
            </w:r>
          </w:p>
        </w:tc>
        <w:tc>
          <w:tcPr>
            <w:tcW w:type="dxa" w:w="7189"/>
            <w:shd w:fill="E7F0F8"/>
          </w:tcPr>
          <w:p>
            <w:pPr>
              <w:jc w:val="both"/>
            </w:pPr>
            <w:r/>
            <w:r>
              <w:t>STRIDE categories are consistently represented and balanced.</w:t>
            </w:r>
          </w:p>
        </w:tc>
      </w:tr>
      <w:tr>
        <w:tc>
          <w:tcPr>
            <w:tcW w:type="dxa" w:w="1054"/>
            <w:shd w:fill="D9E1F2"/>
          </w:tcPr>
          <w:p>
            <w:pPr>
              <w:jc w:val="both"/>
            </w:pPr>
            <w:r/>
            <w:r>
              <w:t>Contextual Accuracy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20%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92</w:t>
            </w:r>
          </w:p>
        </w:tc>
        <w:tc>
          <w:tcPr>
            <w:tcW w:type="dxa" w:w="7189"/>
            <w:shd w:fill="D9E1F2"/>
          </w:tcPr>
          <w:p>
            <w:pPr>
              <w:jc w:val="both"/>
            </w:pPr>
            <w:r/>
            <w:r>
              <w:t>Threats tightly match payment context and trust zones.</w:t>
            </w:r>
          </w:p>
        </w:tc>
      </w:tr>
      <w:tr>
        <w:tc>
          <w:tcPr>
            <w:tcW w:type="dxa" w:w="1054"/>
            <w:shd w:fill="E7F0F8"/>
          </w:tcPr>
          <w:p>
            <w:pPr>
              <w:jc w:val="both"/>
            </w:pPr>
            <w:r/>
            <w:r>
              <w:t>Mitigation Validity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10%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90</w:t>
            </w:r>
          </w:p>
        </w:tc>
        <w:tc>
          <w:tcPr>
            <w:tcW w:type="dxa" w:w="7189"/>
            <w:shd w:fill="E7F0F8"/>
          </w:tcPr>
          <w:p>
            <w:pPr>
              <w:jc w:val="both"/>
            </w:pPr>
            <w:r/>
            <w:r>
              <w:t>Highly actionable and effective mitigations.</w:t>
            </w:r>
          </w:p>
        </w:tc>
      </w:tr>
      <w:tr>
        <w:tc>
          <w:tcPr>
            <w:tcW w:type="dxa" w:w="1054"/>
            <w:shd w:fill="D9E1F2"/>
          </w:tcPr>
          <w:p>
            <w:pPr>
              <w:jc w:val="both"/>
            </w:pPr>
            <w:r/>
            <w:r>
              <w:t>Proportionality &amp; Realism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10%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92</w:t>
            </w:r>
          </w:p>
        </w:tc>
        <w:tc>
          <w:tcPr>
            <w:tcW w:type="dxa" w:w="7189"/>
            <w:shd w:fill="D9E1F2"/>
          </w:tcPr>
          <w:p>
            <w:pPr>
              <w:jc w:val="both"/>
            </w:pPr>
            <w:r/>
            <w:r>
              <w:t>Prioritization and severity reflect payment industry realities.</w:t>
            </w:r>
          </w:p>
        </w:tc>
      </w:tr>
    </w:tbl>
    <w:p/>
    <w:p>
      <w:pPr>
        <w:jc w:val="both"/>
      </w:pPr>
      <w:r>
        <w:rPr>
          <w:b/>
        </w:rPr>
        <w:t>Threats &amp; Mitigations Total Score (0–100):</w:t>
      </w:r>
      <w:r>
        <w:t xml:space="preserve"> 93 </w:t>
      </w:r>
      <w:r>
        <w:rPr>
          <w:b/>
        </w:rPr>
        <w:t>Threats &amp; Mitigations Maturity:</w:t>
      </w:r>
      <w:r>
        <w:t xml:space="preserve"> 🏆 Excellent</w:t>
      </w:r>
    </w:p>
    <w:p>
      <w:pPr>
        <w:pStyle w:val="Heading4"/>
        <w:jc w:val="left"/>
      </w:pPr>
      <w:r>
        <w:t>Strategic Recommendations "(Per Model)"</w:t>
      </w:r>
    </w:p>
    <w:p>
      <w:pPr>
        <w:pStyle w:val="Heading4"/>
        <w:jc w:val="left"/>
      </w:pPr>
      <w:r>
        <w:t>payments-processing-platform-anthropic-claude-sonnet-4-5-20250929</w:t>
      </w:r>
    </w:p>
    <w:p>
      <w:pPr>
        <w:pStyle w:val="ListBullet"/>
        <w:jc w:val="both"/>
      </w:pPr>
      <w:r>
        <w:t>Add datastore threats (orders, logs) and controls (encryption-at-rest, row-level ACLs, tamper-evident logs).</w:t>
      </w:r>
    </w:p>
    <w:p>
      <w:pPr>
        <w:pStyle w:val="ListBullet"/>
        <w:jc w:val="both"/>
      </w:pPr>
      <w:r>
        <w:t>Include explicit fraud management and SCA steps linked to spoofing/repudiation scenarios.</w:t>
      </w:r>
    </w:p>
    <w:p>
      <w:pPr>
        <w:pStyle w:val="ListBullet"/>
        <w:jc w:val="both"/>
      </w:pPr>
      <w:r>
        <w:t>Expand secret management coverage (key rotation frequency, detection of leaked keys, CI/CD secret scanning).</w:t>
      </w:r>
    </w:p>
    <w:p>
      <w:pPr>
        <w:pStyle w:val="ListBullet"/>
        <w:jc w:val="both"/>
      </w:pPr>
      <w:r>
        <w:t>Model response minimization and redaction in logs as persistent controls across components.</w:t>
      </w:r>
    </w:p>
    <w:p>
      <w:pPr>
        <w:pStyle w:val="ListBullet"/>
        <w:jc w:val="both"/>
      </w:pPr>
      <w:r>
        <w:t>Consider service identity (SPIFFE/SVID) for internal requests to strengthen integrity beyond mTLS.</w:t>
      </w:r>
    </w:p>
    <w:p>
      <w:pPr>
        <w:pStyle w:val="Heading3"/>
        <w:jc w:val="left"/>
      </w:pPr>
      <w:r>
        <w:t>##################################################################################</w:t>
      </w:r>
    </w:p>
    <w:p>
      <w:pPr>
        <w:pStyle w:val="Heading3"/>
        <w:jc w:val="left"/>
      </w:pPr>
      <w:r>
        <w:t>payments-processing-platform-gemini-gemini-2.5-pro,</w:t>
      </w:r>
    </w:p>
    <w:p>
      <w:pPr>
        <w:pStyle w:val="Heading3"/>
        <w:jc w:val="left"/>
      </w:pPr>
      <w:r>
        <w:t>This section provides the dedicated Threats &amp; Mitigations analysis for this specific model.</w:t>
      </w:r>
    </w:p>
    <w:p>
      <w:pPr>
        <w:pStyle w:val="Heading3"/>
        <w:jc w:val="left"/>
      </w:pPr>
      <w:r>
        <w:t>##################################################################################</w:t>
      </w:r>
    </w:p>
    <w:p>
      <w:pPr>
        <w:pStyle w:val="Heading4"/>
        <w:jc w:val="left"/>
      </w:pPr>
      <w:r>
        <w:t>Threat Landscape Snapshot "(Per Model)"</w:t>
      </w:r>
    </w:p>
    <w:tbl style="width:100%; max-width:15.92cm;"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720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STRIDE Category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High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Medium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Low</w:t>
            </w:r>
          </w:p>
        </w:tc>
        <w:tc>
          <w:tcPr>
            <w:tcW w:type="dxa" w:w="7132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Observations</w:t>
            </w:r>
          </w:p>
        </w:tc>
      </w:tr>
      <w:tr>
        <w:tc>
          <w:tcPr>
            <w:tcW w:type="dxa" w:w="720"/>
            <w:shd w:fill="D9E1F2"/>
          </w:tcPr>
          <w:p>
            <w:pPr>
              <w:jc w:val="both"/>
            </w:pPr>
            <w:r/>
            <w:r>
              <w:t>Spoofing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7132"/>
            <w:shd w:fill="D9E1F2"/>
          </w:tcPr>
          <w:p>
            <w:pPr>
              <w:jc w:val="both"/>
            </w:pPr>
            <w:r/>
            <w:r>
              <w:t>Not meaningfully covered.</w:t>
            </w:r>
          </w:p>
        </w:tc>
      </w:tr>
      <w:tr>
        <w:tc>
          <w:tcPr>
            <w:tcW w:type="dxa" w:w="720"/>
            <w:shd w:fill="E7F0F8"/>
          </w:tcPr>
          <w:p>
            <w:pPr>
              <w:jc w:val="both"/>
            </w:pPr>
            <w:r/>
            <w:r>
              <w:t>Tampering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1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7132"/>
            <w:shd w:fill="E7F0F8"/>
          </w:tcPr>
          <w:p>
            <w:pPr>
              <w:jc w:val="both"/>
            </w:pPr>
            <w:r/>
            <w:r>
              <w:t>Limited (PaymentIntent flow); many critical flows lack threats.</w:t>
            </w:r>
          </w:p>
        </w:tc>
      </w:tr>
      <w:tr>
        <w:tc>
          <w:tcPr>
            <w:tcW w:type="dxa" w:w="720"/>
            <w:shd w:fill="D9E1F2"/>
          </w:tcPr>
          <w:p>
            <w:pPr>
              <w:jc w:val="both"/>
            </w:pPr>
            <w:r/>
            <w:r>
              <w:t>Repudiation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7132"/>
            <w:shd w:fill="D9E1F2"/>
          </w:tcPr>
          <w:p>
            <w:pPr>
              <w:jc w:val="both"/>
            </w:pPr>
            <w:r/>
            <w:r>
              <w:t>Absent.</w:t>
            </w:r>
          </w:p>
        </w:tc>
      </w:tr>
      <w:tr>
        <w:tc>
          <w:tcPr>
            <w:tcW w:type="dxa" w:w="720"/>
            <w:shd w:fill="E7F0F8"/>
          </w:tcPr>
          <w:p>
            <w:pPr>
              <w:jc w:val="both"/>
            </w:pPr>
            <w:r/>
            <w:r>
              <w:t>Information Disclosure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1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7132"/>
            <w:shd w:fill="E7F0F8"/>
          </w:tcPr>
          <w:p>
            <w:pPr>
              <w:jc w:val="both"/>
            </w:pPr>
            <w:r/>
            <w:r>
              <w:t>Minimal coverage versus real exposure.</w:t>
            </w:r>
          </w:p>
        </w:tc>
      </w:tr>
      <w:tr>
        <w:tc>
          <w:tcPr>
            <w:tcW w:type="dxa" w:w="720"/>
            <w:shd w:fill="D9E1F2"/>
          </w:tcPr>
          <w:p>
            <w:pPr>
              <w:jc w:val="both"/>
            </w:pPr>
            <w:r/>
            <w:r>
              <w:t>Denial of Service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1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7132"/>
            <w:shd w:fill="D9E1F2"/>
          </w:tcPr>
          <w:p>
            <w:pPr>
              <w:jc w:val="both"/>
            </w:pPr>
            <w:r/>
            <w:r>
              <w:t>Single DoS concern; lacks breadth.</w:t>
            </w:r>
          </w:p>
        </w:tc>
      </w:tr>
      <w:tr>
        <w:tc>
          <w:tcPr>
            <w:tcW w:type="dxa" w:w="720"/>
            <w:shd w:fill="E7F0F8"/>
          </w:tcPr>
          <w:p>
            <w:pPr>
              <w:jc w:val="both"/>
            </w:pPr>
            <w:r/>
            <w:r>
              <w:t>Elevation of Privilege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1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7132"/>
            <w:shd w:fill="E7F0F8"/>
          </w:tcPr>
          <w:p>
            <w:pPr>
              <w:jc w:val="both"/>
            </w:pPr>
            <w:r/>
            <w:r>
              <w:t>One logic-abuse threat; others missing.</w:t>
            </w:r>
          </w:p>
        </w:tc>
      </w:tr>
    </w:tbl>
    <w:p/>
    <w:p>
      <w:pPr>
        <w:jc w:val="both"/>
      </w:pPr>
      <w:r>
        <w:t>Coverage is sparse; major underrepresentation of realistic boundary-crossing risks.</w:t>
      </w:r>
    </w:p>
    <w:p>
      <w:pPr>
        <w:pStyle w:val="Heading4"/>
        <w:jc w:val="left"/>
      </w:pPr>
      <w:r>
        <w:t>Mitigation Quality &amp; Alignment "(Per Model)"</w:t>
      </w:r>
    </w:p>
    <w:p>
      <w:pPr>
        <w:pStyle w:val="Heading4"/>
        <w:jc w:val="left"/>
      </w:pPr>
      <w:r>
        <w:t>payments-processing-platform-gemini-gemini-2.5-pro,</w:t>
      </w:r>
    </w:p>
    <w:tbl style="width:100%; max-width:15.92cm;"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3009"/>
        <w:gridCol w:w="3009"/>
        <w:gridCol w:w="3009"/>
      </w:tblGrid>
      <w:tr>
        <w:tc>
          <w:tcPr>
            <w:tcW w:type="dxa" w:w="720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Control Area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Adequacy</w:t>
            </w:r>
          </w:p>
        </w:tc>
        <w:tc>
          <w:tcPr>
            <w:tcW w:type="dxa" w:w="7914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Observations</w:t>
            </w:r>
          </w:p>
        </w:tc>
      </w:tr>
      <w:tr>
        <w:tc>
          <w:tcPr>
            <w:tcW w:type="dxa" w:w="720"/>
            <w:shd w:fill="D9E1F2"/>
          </w:tcPr>
          <w:p>
            <w:pPr>
              <w:jc w:val="both"/>
            </w:pPr>
            <w:r/>
            <w:r>
              <w:t>Relevance &amp; Specificity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⚠️</w:t>
            </w:r>
          </w:p>
        </w:tc>
        <w:tc>
          <w:tcPr>
            <w:tcW w:type="dxa" w:w="7914"/>
            <w:shd w:fill="D9E1F2"/>
          </w:tcPr>
          <w:p>
            <w:pPr>
              <w:jc w:val="both"/>
            </w:pPr>
            <w:r/>
            <w:r>
              <w:t>Some correct ideas (HSTS, TLS), but too few and not tied to all key flows.</w:t>
            </w:r>
          </w:p>
        </w:tc>
      </w:tr>
      <w:tr>
        <w:tc>
          <w:tcPr>
            <w:tcW w:type="dxa" w:w="720"/>
            <w:shd w:fill="E7F0F8"/>
          </w:tcPr>
          <w:p>
            <w:pPr>
              <w:jc w:val="both"/>
            </w:pPr>
            <w:r/>
            <w:r>
              <w:t>Practicality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✅</w:t>
            </w:r>
          </w:p>
        </w:tc>
        <w:tc>
          <w:tcPr>
            <w:tcW w:type="dxa" w:w="7914"/>
            <w:shd w:fill="E7F0F8"/>
          </w:tcPr>
          <w:p>
            <w:pPr>
              <w:jc w:val="both"/>
            </w:pPr>
            <w:r/>
            <w:r>
              <w:t>Suggested controls are feasible.</w:t>
            </w:r>
          </w:p>
        </w:tc>
      </w:tr>
      <w:tr>
        <w:tc>
          <w:tcPr>
            <w:tcW w:type="dxa" w:w="720"/>
            <w:shd w:fill="D9E1F2"/>
          </w:tcPr>
          <w:p>
            <w:pPr>
              <w:jc w:val="both"/>
            </w:pPr>
            <w:r/>
            <w:r>
              <w:t>Completeness &amp; Coverage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❌</w:t>
            </w:r>
          </w:p>
        </w:tc>
        <w:tc>
          <w:tcPr>
            <w:tcW w:type="dxa" w:w="7914"/>
            <w:shd w:fill="D9E1F2"/>
          </w:tcPr>
          <w:p>
            <w:pPr>
              <w:jc w:val="both"/>
            </w:pPr>
            <w:r/>
            <w:r>
              <w:t>Significant omissions across most flows and categories.</w:t>
            </w:r>
          </w:p>
        </w:tc>
      </w:tr>
      <w:tr>
        <w:tc>
          <w:tcPr>
            <w:tcW w:type="dxa" w:w="720"/>
            <w:shd w:fill="E7F0F8"/>
          </w:tcPr>
          <w:p>
            <w:pPr>
              <w:jc w:val="both"/>
            </w:pPr>
            <w:r/>
            <w:r>
              <w:t>Effectiveness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⚠️</w:t>
            </w:r>
          </w:p>
        </w:tc>
        <w:tc>
          <w:tcPr>
            <w:tcW w:type="dxa" w:w="7914"/>
            <w:shd w:fill="E7F0F8"/>
          </w:tcPr>
          <w:p>
            <w:pPr>
              <w:jc w:val="both"/>
            </w:pPr>
            <w:r/>
            <w:r>
              <w:t>Where present, mitigations are reasonable but partial.</w:t>
            </w:r>
          </w:p>
        </w:tc>
      </w:tr>
      <w:tr>
        <w:tc>
          <w:tcPr>
            <w:tcW w:type="dxa" w:w="720"/>
            <w:shd w:fill="D9E1F2"/>
          </w:tcPr>
          <w:p>
            <w:pPr>
              <w:jc w:val="both"/>
            </w:pPr>
            <w:r/>
            <w:r>
              <w:t>Standards Alignment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✅</w:t>
            </w:r>
          </w:p>
        </w:tc>
        <w:tc>
          <w:tcPr>
            <w:tcW w:type="dxa" w:w="7914"/>
            <w:shd w:fill="D9E1F2"/>
          </w:tcPr>
          <w:p>
            <w:pPr>
              <w:jc w:val="both"/>
            </w:pPr>
            <w:r/>
            <w:r>
              <w:t>General web security alignment; not comprehensive for payments.</w:t>
            </w:r>
          </w:p>
        </w:tc>
      </w:tr>
      <w:tr>
        <w:tc>
          <w:tcPr>
            <w:tcW w:type="dxa" w:w="720"/>
            <w:shd w:fill="E7F0F8"/>
          </w:tcPr>
          <w:p>
            <w:pPr>
              <w:jc w:val="both"/>
            </w:pPr>
            <w:r/>
            <w:r>
              <w:t>Traceability &amp; Justification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⚠️</w:t>
            </w:r>
          </w:p>
        </w:tc>
        <w:tc>
          <w:tcPr>
            <w:tcW w:type="dxa" w:w="7914"/>
            <w:shd w:fill="E7F0F8"/>
          </w:tcPr>
          <w:p>
            <w:pPr>
              <w:jc w:val="both"/>
            </w:pPr>
            <w:r/>
            <w:r>
              <w:t>Weak mapping; many flows have no threats or controls.</w:t>
            </w:r>
          </w:p>
        </w:tc>
      </w:tr>
    </w:tbl>
    <w:p/>
    <w:p>
      <w:pPr>
        <w:jc w:val="both"/>
      </w:pPr>
      <w:r>
        <w:rPr>
          <w:b/>
        </w:rPr>
        <w:t>Summary Rating:</w:t>
      </w:r>
      <w:r>
        <w:t xml:space="preserve"> ⚠️ Partially adequate</w:t>
      </w:r>
    </w:p>
    <w:p>
      <w:pPr>
        <w:pStyle w:val="Heading4"/>
        <w:jc w:val="left"/>
      </w:pPr>
      <w:r>
        <w:t>Gaps, Blind Spots &amp; Prioritized Fixes "(Per Model)"</w:t>
      </w:r>
    </w:p>
    <w:tbl style="width:100%; max-width:15.92cm;"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#</w:t>
            </w:r>
          </w:p>
        </w:tc>
        <w:tc>
          <w:tcPr>
            <w:tcW w:type="dxa" w:w="1440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Finding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Impact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Effort</w:t>
            </w:r>
          </w:p>
        </w:tc>
        <w:tc>
          <w:tcPr>
            <w:tcW w:type="dxa" w:w="6412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Recommendation</w:t>
            </w:r>
          </w:p>
        </w:tc>
      </w:tr>
      <w:tr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1</w:t>
            </w:r>
          </w:p>
        </w:tc>
        <w:tc>
          <w:tcPr>
            <w:tcW w:type="dxa" w:w="1440"/>
            <w:shd w:fill="D9E1F2"/>
          </w:tcPr>
          <w:p>
            <w:pPr>
              <w:jc w:val="both"/>
            </w:pPr>
            <w:r/>
            <w:r>
              <w:t>Missing threats on cross-boundary flows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High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Medium</w:t>
            </w:r>
          </w:p>
        </w:tc>
        <w:tc>
          <w:tcPr>
            <w:tcW w:type="dxa" w:w="6412"/>
            <w:shd w:fill="D9E1F2"/>
          </w:tcPr>
          <w:p>
            <w:pPr>
              <w:jc w:val="both"/>
            </w:pPr>
            <w:r/>
            <w:r>
              <w:t>Add STRIDE threats on login, confirmCardPayment, PaymentIntent return/status.</w:t>
            </w:r>
          </w:p>
        </w:tc>
      </w:tr>
      <w:tr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2</w:t>
            </w:r>
          </w:p>
        </w:tc>
        <w:tc>
          <w:tcPr>
            <w:tcW w:type="dxa" w:w="1440"/>
            <w:shd w:fill="E7F0F8"/>
          </w:tcPr>
          <w:p>
            <w:pPr>
              <w:jc w:val="both"/>
            </w:pPr>
            <w:r/>
            <w:r>
              <w:t>No coverage of spoofing/repudiation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High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Low</w:t>
            </w:r>
          </w:p>
        </w:tc>
        <w:tc>
          <w:tcPr>
            <w:tcW w:type="dxa" w:w="6412"/>
            <w:shd w:fill="E7F0F8"/>
          </w:tcPr>
          <w:p>
            <w:pPr>
              <w:jc w:val="both"/>
            </w:pPr>
            <w:r/>
            <w:r>
              <w:t>Include endpoint spoofing, session fixation, signed receipts/webhooks.</w:t>
            </w:r>
          </w:p>
        </w:tc>
      </w:tr>
      <w:tr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3</w:t>
            </w:r>
          </w:p>
        </w:tc>
        <w:tc>
          <w:tcPr>
            <w:tcW w:type="dxa" w:w="1440"/>
            <w:shd w:fill="D9E1F2"/>
          </w:tcPr>
          <w:p>
            <w:pPr>
              <w:jc w:val="both"/>
            </w:pPr>
            <w:r/>
            <w:r>
              <w:t>Secrets and key management not addressed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High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Low</w:t>
            </w:r>
          </w:p>
        </w:tc>
        <w:tc>
          <w:tcPr>
            <w:tcW w:type="dxa" w:w="6412"/>
            <w:shd w:fill="D9E1F2"/>
          </w:tcPr>
          <w:p>
            <w:pPr>
              <w:jc w:val="both"/>
            </w:pPr>
            <w:r/>
            <w:r>
              <w:t>Add API key storage/rotation, detection of credential leakage.</w:t>
            </w:r>
          </w:p>
        </w:tc>
      </w:tr>
    </w:tbl>
    <w:p/>
    <w:p>
      <w:pPr>
        <w:pStyle w:val="Heading4"/>
        <w:jc w:val="left"/>
      </w:pPr>
      <w:r>
        <w:t>Threats &amp; Mitigations Maturity Assessment "(Per Model)"</w:t>
      </w:r>
    </w:p>
    <w:tbl style="width:100%; max-width:15.92cm;"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256"/>
        <w:gridCol w:w="2256"/>
        <w:gridCol w:w="2256"/>
        <w:gridCol w:w="2256"/>
      </w:tblGrid>
      <w:tr>
        <w:tc>
          <w:tcPr>
            <w:tcW w:type="dxa" w:w="1054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Dimension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Weight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Score</w:t>
            </w:r>
          </w:p>
        </w:tc>
        <w:tc>
          <w:tcPr>
            <w:tcW w:type="dxa" w:w="7189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Reasoning</w:t>
            </w:r>
          </w:p>
        </w:tc>
      </w:tr>
      <w:tr>
        <w:tc>
          <w:tcPr>
            <w:tcW w:type="dxa" w:w="1054"/>
            <w:shd w:fill="D9E1F2"/>
          </w:tcPr>
          <w:p>
            <w:pPr>
              <w:jc w:val="both"/>
            </w:pPr>
            <w:r/>
            <w:r>
              <w:t>DFD Element Coverage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30%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35</w:t>
            </w:r>
          </w:p>
        </w:tc>
        <w:tc>
          <w:tcPr>
            <w:tcW w:type="dxa" w:w="7189"/>
            <w:shd w:fill="D9E1F2"/>
          </w:tcPr>
          <w:p>
            <w:pPr>
              <w:jc w:val="both"/>
            </w:pPr>
            <w:r/>
            <w:r>
              <w:t>Majority of flows/components lack threats.</w:t>
            </w:r>
          </w:p>
        </w:tc>
      </w:tr>
      <w:tr>
        <w:tc>
          <w:tcPr>
            <w:tcW w:type="dxa" w:w="1054"/>
            <w:shd w:fill="E7F0F8"/>
          </w:tcPr>
          <w:p>
            <w:pPr>
              <w:jc w:val="both"/>
            </w:pPr>
            <w:r/>
            <w:r>
              <w:t>Methodology Coverage &amp; Balance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30%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34</w:t>
            </w:r>
          </w:p>
        </w:tc>
        <w:tc>
          <w:tcPr>
            <w:tcW w:type="dxa" w:w="7189"/>
            <w:shd w:fill="E7F0F8"/>
          </w:tcPr>
          <w:p>
            <w:pPr>
              <w:jc w:val="both"/>
            </w:pPr>
            <w:r/>
            <w:r>
              <w:t>STRIDE categories underrepresented.</w:t>
            </w:r>
          </w:p>
        </w:tc>
      </w:tr>
      <w:tr>
        <w:tc>
          <w:tcPr>
            <w:tcW w:type="dxa" w:w="1054"/>
            <w:shd w:fill="D9E1F2"/>
          </w:tcPr>
          <w:p>
            <w:pPr>
              <w:jc w:val="both"/>
            </w:pPr>
            <w:r/>
            <w:r>
              <w:t>Contextual Accuracy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20%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40</w:t>
            </w:r>
          </w:p>
        </w:tc>
        <w:tc>
          <w:tcPr>
            <w:tcW w:type="dxa" w:w="7189"/>
            <w:shd w:fill="D9E1F2"/>
          </w:tcPr>
          <w:p>
            <w:pPr>
              <w:jc w:val="both"/>
            </w:pPr>
            <w:r/>
            <w:r>
              <w:t>Limited items are plausible but too few.</w:t>
            </w:r>
          </w:p>
        </w:tc>
      </w:tr>
      <w:tr>
        <w:tc>
          <w:tcPr>
            <w:tcW w:type="dxa" w:w="1054"/>
            <w:shd w:fill="E7F0F8"/>
          </w:tcPr>
          <w:p>
            <w:pPr>
              <w:jc w:val="both"/>
            </w:pPr>
            <w:r/>
            <w:r>
              <w:t>Mitigation Validity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10%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30</w:t>
            </w:r>
          </w:p>
        </w:tc>
        <w:tc>
          <w:tcPr>
            <w:tcW w:type="dxa" w:w="7189"/>
            <w:shd w:fill="E7F0F8"/>
          </w:tcPr>
          <w:p>
            <w:pPr>
              <w:jc w:val="both"/>
            </w:pPr>
            <w:r/>
            <w:r>
              <w:t>Minimal and generic.</w:t>
            </w:r>
          </w:p>
        </w:tc>
      </w:tr>
      <w:tr>
        <w:tc>
          <w:tcPr>
            <w:tcW w:type="dxa" w:w="1054"/>
            <w:shd w:fill="D9E1F2"/>
          </w:tcPr>
          <w:p>
            <w:pPr>
              <w:jc w:val="both"/>
            </w:pPr>
            <w:r/>
            <w:r>
              <w:t>Proportionality &amp; Realism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10%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35</w:t>
            </w:r>
          </w:p>
        </w:tc>
        <w:tc>
          <w:tcPr>
            <w:tcW w:type="dxa" w:w="7189"/>
            <w:shd w:fill="D9E1F2"/>
          </w:tcPr>
          <w:p>
            <w:pPr>
              <w:jc w:val="both"/>
            </w:pPr>
            <w:r/>
            <w:r>
              <w:t>Not scaled to an internet-exposed payment platform.</w:t>
            </w:r>
          </w:p>
        </w:tc>
      </w:tr>
    </w:tbl>
    <w:p/>
    <w:p>
      <w:pPr>
        <w:jc w:val="both"/>
      </w:pPr>
      <w:r>
        <w:rPr>
          <w:b/>
        </w:rPr>
        <w:t>Threats &amp; Mitigations Total Score (0–100):</w:t>
      </w:r>
      <w:r>
        <w:t xml:space="preserve"> 35 </w:t>
      </w:r>
      <w:r>
        <w:rPr>
          <w:b/>
        </w:rPr>
        <w:t>Threats &amp; Mitigations Maturity:</w:t>
      </w:r>
      <w:r>
        <w:t xml:space="preserve"> ⚠️ Poor</w:t>
      </w:r>
    </w:p>
    <w:p>
      <w:pPr>
        <w:pStyle w:val="Heading4"/>
        <w:jc w:val="left"/>
      </w:pPr>
      <w:r>
        <w:t>Strategic Recommendations "(Per Model)"</w:t>
      </w:r>
    </w:p>
    <w:p>
      <w:pPr>
        <w:pStyle w:val="Heading4"/>
        <w:jc w:val="left"/>
      </w:pPr>
      <w:r>
        <w:t>payments-processing-platform-gemini-gemini-2.5-pro,</w:t>
      </w:r>
    </w:p>
    <w:p>
      <w:pPr>
        <w:pStyle w:val="ListBullet"/>
        <w:jc w:val="both"/>
      </w:pPr>
      <w:r>
        <w:t>Populate threats for each boundary-crossing flow: OAuth login, order intent, confirmCardPayment, internal attempt/response, and status return.</w:t>
      </w:r>
    </w:p>
    <w:p>
      <w:pPr>
        <w:pStyle w:val="ListBullet"/>
        <w:jc w:val="both"/>
      </w:pPr>
      <w:r>
        <w:t>Add spoofing controls (certificate pinning, DNSSEC, mTLS, webhook signatures).</w:t>
      </w:r>
    </w:p>
    <w:p>
      <w:pPr>
        <w:pStyle w:val="ListBullet"/>
        <w:jc w:val="both"/>
      </w:pPr>
      <w:r>
        <w:t>Cover non-repudiation: immutable logs, digital receipts, correlation IDs.</w:t>
      </w:r>
    </w:p>
    <w:p>
      <w:pPr>
        <w:pStyle w:val="ListBullet"/>
        <w:jc w:val="both"/>
      </w:pPr>
      <w:r>
        <w:t>Include secret management threats/controls; prevent client-side leakage of keys.</w:t>
      </w:r>
    </w:p>
    <w:p>
      <w:pPr>
        <w:pStyle w:val="ListBullet"/>
        <w:jc w:val="both"/>
      </w:pPr>
      <w:r>
        <w:t>Layer request integrity: HMAC/signatures for PaymentIntent and internal calls.</w:t>
      </w:r>
    </w:p>
    <w:p>
      <w:pPr>
        <w:pStyle w:val="ListBullet"/>
        <w:jc w:val="both"/>
      </w:pPr>
      <w:r>
        <w:t>Add client-side protections: CSP/SRI, tokenization, hosted payment fields.</w:t>
      </w:r>
    </w:p>
    <w:p>
      <w:pPr>
        <w:pStyle w:val="Heading3"/>
        <w:jc w:val="left"/>
      </w:pPr>
      <w:r>
        <w:t>##################################################################################</w:t>
      </w:r>
    </w:p>
    <w:p>
      <w:pPr>
        <w:pStyle w:val="Heading3"/>
        <w:jc w:val="left"/>
      </w:pPr>
      <w:r>
        <w:t>payments-processing-platform-novita-deepseek-deepseek-v3.1-terminus</w:t>
      </w:r>
    </w:p>
    <w:p>
      <w:pPr>
        <w:pStyle w:val="Heading3"/>
        <w:jc w:val="left"/>
      </w:pPr>
      <w:r>
        <w:t>This section provides the dedicated Threats &amp; Mitigations analysis for this specific model.</w:t>
      </w:r>
    </w:p>
    <w:p>
      <w:pPr>
        <w:pStyle w:val="Heading3"/>
        <w:jc w:val="left"/>
      </w:pPr>
      <w:r>
        <w:t>##################################################################################</w:t>
      </w:r>
    </w:p>
    <w:p>
      <w:pPr>
        <w:pStyle w:val="Heading4"/>
        <w:jc w:val="left"/>
      </w:pPr>
      <w:r>
        <w:t>Threat Landscape Snapshot "(Per Model)"</w:t>
      </w:r>
    </w:p>
    <w:tbl style="width:100%; max-width:15.92cm;"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720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STRIDE Category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High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Medium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Low</w:t>
            </w:r>
          </w:p>
        </w:tc>
        <w:tc>
          <w:tcPr>
            <w:tcW w:type="dxa" w:w="7132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Observations</w:t>
            </w:r>
          </w:p>
        </w:tc>
      </w:tr>
      <w:tr>
        <w:tc>
          <w:tcPr>
            <w:tcW w:type="dxa" w:w="720"/>
            <w:shd w:fill="D9E1F2"/>
          </w:tcPr>
          <w:p>
            <w:pPr>
              <w:jc w:val="both"/>
            </w:pPr>
            <w:r/>
            <w:r>
              <w:t>Spoofing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1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7132"/>
            <w:shd w:fill="D9E1F2"/>
          </w:tcPr>
          <w:p>
            <w:pPr>
              <w:jc w:val="both"/>
            </w:pPr>
            <w:r/>
            <w:r>
              <w:t>Minimal (customer identity).</w:t>
            </w:r>
          </w:p>
        </w:tc>
      </w:tr>
      <w:tr>
        <w:tc>
          <w:tcPr>
            <w:tcW w:type="dxa" w:w="720"/>
            <w:shd w:fill="E7F0F8"/>
          </w:tcPr>
          <w:p>
            <w:pPr>
              <w:jc w:val="both"/>
            </w:pPr>
            <w:r/>
            <w:r>
              <w:t>Tampering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2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7132"/>
            <w:shd w:fill="E7F0F8"/>
          </w:tcPr>
          <w:p>
            <w:pPr>
              <w:jc w:val="both"/>
            </w:pPr>
            <w:r/>
            <w:r>
              <w:t>Order intent and PaymentIntent tampering present.</w:t>
            </w:r>
          </w:p>
        </w:tc>
      </w:tr>
      <w:tr>
        <w:tc>
          <w:tcPr>
            <w:tcW w:type="dxa" w:w="720"/>
            <w:shd w:fill="D9E1F2"/>
          </w:tcPr>
          <w:p>
            <w:pPr>
              <w:jc w:val="both"/>
            </w:pPr>
            <w:r/>
            <w:r>
              <w:t>Repudiation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1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7132"/>
            <w:shd w:fill="D9E1F2"/>
          </w:tcPr>
          <w:p>
            <w:pPr>
              <w:jc w:val="both"/>
            </w:pPr>
            <w:r/>
            <w:r>
              <w:t>Basic coverage for PaymentIntent repudiation.</w:t>
            </w:r>
          </w:p>
        </w:tc>
      </w:tr>
      <w:tr>
        <w:tc>
          <w:tcPr>
            <w:tcW w:type="dxa" w:w="720"/>
            <w:shd w:fill="E7F0F8"/>
          </w:tcPr>
          <w:p>
            <w:pPr>
              <w:jc w:val="both"/>
            </w:pPr>
            <w:r/>
            <w:r>
              <w:t>Information Disclosure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2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7132"/>
            <w:shd w:fill="E7F0F8"/>
          </w:tcPr>
          <w:p>
            <w:pPr>
              <w:jc w:val="both"/>
            </w:pPr>
            <w:r/>
            <w:r>
              <w:t>Card data and order data risks acknowledged.</w:t>
            </w:r>
          </w:p>
        </w:tc>
      </w:tr>
      <w:tr>
        <w:tc>
          <w:tcPr>
            <w:tcW w:type="dxa" w:w="720"/>
            <w:shd w:fill="D9E1F2"/>
          </w:tcPr>
          <w:p>
            <w:pPr>
              <w:jc w:val="both"/>
            </w:pPr>
            <w:r/>
            <w:r>
              <w:t>Denial of Service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2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7132"/>
            <w:shd w:fill="D9E1F2"/>
          </w:tcPr>
          <w:p>
            <w:pPr>
              <w:jc w:val="both"/>
            </w:pPr>
            <w:r/>
            <w:r>
              <w:t>Internal payment attempt and merchant server DoS addressed.</w:t>
            </w:r>
          </w:p>
        </w:tc>
      </w:tr>
      <w:tr>
        <w:tc>
          <w:tcPr>
            <w:tcW w:type="dxa" w:w="720"/>
            <w:shd w:fill="E7F0F8"/>
          </w:tcPr>
          <w:p>
            <w:pPr>
              <w:jc w:val="both"/>
            </w:pPr>
            <w:r/>
            <w:r>
              <w:t>Elevation of Privilege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1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7132"/>
            <w:shd w:fill="E7F0F8"/>
          </w:tcPr>
          <w:p>
            <w:pPr>
              <w:jc w:val="both"/>
            </w:pPr>
            <w:r/>
            <w:r>
              <w:t>Merchant/Stripe privilege escalation captured.</w:t>
            </w:r>
          </w:p>
        </w:tc>
      </w:tr>
    </w:tbl>
    <w:p/>
    <w:p>
      <w:pPr>
        <w:jc w:val="both"/>
      </w:pPr>
      <w:r>
        <w:t>Balanced but shallow; mitigations are high-level.</w:t>
      </w:r>
    </w:p>
    <w:p>
      <w:pPr>
        <w:pStyle w:val="Heading4"/>
        <w:jc w:val="left"/>
      </w:pPr>
      <w:r>
        <w:t>Mitigation Quality &amp; Alignment "(Per Model)"</w:t>
      </w:r>
    </w:p>
    <w:p>
      <w:pPr>
        <w:pStyle w:val="Heading4"/>
        <w:jc w:val="left"/>
      </w:pPr>
      <w:r>
        <w:t>payments-processing-platform-novita-deepseek-deepseek-v3.1-terminus</w:t>
      </w:r>
    </w:p>
    <w:tbl style="width:100%; max-width:15.92cm;"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3009"/>
        <w:gridCol w:w="3009"/>
        <w:gridCol w:w="3009"/>
      </w:tblGrid>
      <w:tr>
        <w:tc>
          <w:tcPr>
            <w:tcW w:type="dxa" w:w="720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Control Area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Adequacy</w:t>
            </w:r>
          </w:p>
        </w:tc>
        <w:tc>
          <w:tcPr>
            <w:tcW w:type="dxa" w:w="7914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Observations</w:t>
            </w:r>
          </w:p>
        </w:tc>
      </w:tr>
      <w:tr>
        <w:tc>
          <w:tcPr>
            <w:tcW w:type="dxa" w:w="720"/>
            <w:shd w:fill="D9E1F2"/>
          </w:tcPr>
          <w:p>
            <w:pPr>
              <w:jc w:val="both"/>
            </w:pPr>
            <w:r/>
            <w:r>
              <w:t>Relevance &amp; Specificity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⚠️</w:t>
            </w:r>
          </w:p>
        </w:tc>
        <w:tc>
          <w:tcPr>
            <w:tcW w:type="dxa" w:w="7914"/>
            <w:shd w:fill="D9E1F2"/>
          </w:tcPr>
          <w:p>
            <w:pPr>
              <w:jc w:val="both"/>
            </w:pPr>
            <w:r/>
            <w:r>
              <w:t>Controls are directionally correct but generic.</w:t>
            </w:r>
          </w:p>
        </w:tc>
      </w:tr>
      <w:tr>
        <w:tc>
          <w:tcPr>
            <w:tcW w:type="dxa" w:w="720"/>
            <w:shd w:fill="E7F0F8"/>
          </w:tcPr>
          <w:p>
            <w:pPr>
              <w:jc w:val="both"/>
            </w:pPr>
            <w:r/>
            <w:r>
              <w:t>Practicality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✅</w:t>
            </w:r>
          </w:p>
        </w:tc>
        <w:tc>
          <w:tcPr>
            <w:tcW w:type="dxa" w:w="7914"/>
            <w:shd w:fill="E7F0F8"/>
          </w:tcPr>
          <w:p>
            <w:pPr>
              <w:jc w:val="both"/>
            </w:pPr>
            <w:r/>
            <w:r>
              <w:t>Suggested controls are feasible to deploy.</w:t>
            </w:r>
          </w:p>
        </w:tc>
      </w:tr>
      <w:tr>
        <w:tc>
          <w:tcPr>
            <w:tcW w:type="dxa" w:w="720"/>
            <w:shd w:fill="D9E1F2"/>
          </w:tcPr>
          <w:p>
            <w:pPr>
              <w:jc w:val="both"/>
            </w:pPr>
            <w:r/>
            <w:r>
              <w:t>Completeness &amp; Coverage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⚠️</w:t>
            </w:r>
          </w:p>
        </w:tc>
        <w:tc>
          <w:tcPr>
            <w:tcW w:type="dxa" w:w="7914"/>
            <w:shd w:fill="D9E1F2"/>
          </w:tcPr>
          <w:p>
            <w:pPr>
              <w:jc w:val="both"/>
            </w:pPr>
            <w:r/>
            <w:r>
              <w:t>Multiple flows and categories are not fully covered.</w:t>
            </w:r>
          </w:p>
        </w:tc>
      </w:tr>
      <w:tr>
        <w:tc>
          <w:tcPr>
            <w:tcW w:type="dxa" w:w="720"/>
            <w:shd w:fill="E7F0F8"/>
          </w:tcPr>
          <w:p>
            <w:pPr>
              <w:jc w:val="both"/>
            </w:pPr>
            <w:r/>
            <w:r>
              <w:t>Effectiveness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⚠️</w:t>
            </w:r>
          </w:p>
        </w:tc>
        <w:tc>
          <w:tcPr>
            <w:tcW w:type="dxa" w:w="7914"/>
            <w:shd w:fill="E7F0F8"/>
          </w:tcPr>
          <w:p>
            <w:pPr>
              <w:jc w:val="both"/>
            </w:pPr>
            <w:r/>
            <w:r>
              <w:t>Lacks depth (e.g., signatures, idempotency, webhook verification).</w:t>
            </w:r>
          </w:p>
        </w:tc>
      </w:tr>
      <w:tr>
        <w:tc>
          <w:tcPr>
            <w:tcW w:type="dxa" w:w="720"/>
            <w:shd w:fill="D9E1F2"/>
          </w:tcPr>
          <w:p>
            <w:pPr>
              <w:jc w:val="both"/>
            </w:pPr>
            <w:r/>
            <w:r>
              <w:t>Standards Alignment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✅</w:t>
            </w:r>
          </w:p>
        </w:tc>
        <w:tc>
          <w:tcPr>
            <w:tcW w:type="dxa" w:w="7914"/>
            <w:shd w:fill="D9E1F2"/>
          </w:tcPr>
          <w:p>
            <w:pPr>
              <w:jc w:val="both"/>
            </w:pPr>
            <w:r/>
            <w:r>
              <w:t>Aligns broadly with web security; payment specifics could be stronger.</w:t>
            </w:r>
          </w:p>
        </w:tc>
      </w:tr>
      <w:tr>
        <w:tc>
          <w:tcPr>
            <w:tcW w:type="dxa" w:w="720"/>
            <w:shd w:fill="E7F0F8"/>
          </w:tcPr>
          <w:p>
            <w:pPr>
              <w:jc w:val="both"/>
            </w:pPr>
            <w:r/>
            <w:r>
              <w:t>Traceability &amp; Justification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⚠️</w:t>
            </w:r>
          </w:p>
        </w:tc>
        <w:tc>
          <w:tcPr>
            <w:tcW w:type="dxa" w:w="7914"/>
            <w:shd w:fill="E7F0F8"/>
          </w:tcPr>
          <w:p>
            <w:pPr>
              <w:jc w:val="both"/>
            </w:pPr>
            <w:r/>
            <w:r>
              <w:t>Partial mapping; limited per-flow control rationale.</w:t>
            </w:r>
          </w:p>
        </w:tc>
      </w:tr>
    </w:tbl>
    <w:p/>
    <w:p>
      <w:pPr>
        <w:jc w:val="both"/>
      </w:pPr>
      <w:r>
        <w:rPr>
          <w:b/>
        </w:rPr>
        <w:t>Summary Rating:</w:t>
      </w:r>
      <w:r>
        <w:t xml:space="preserve"> ⚠️ Partially adequate</w:t>
      </w:r>
    </w:p>
    <w:p>
      <w:pPr>
        <w:pStyle w:val="Heading4"/>
        <w:jc w:val="left"/>
      </w:pPr>
      <w:r>
        <w:t>Gaps, Blind Spots &amp; Prioritized Fixes "(Per Model)"</w:t>
      </w:r>
    </w:p>
    <w:tbl style="width:100%; max-width:15.92cm;"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#</w:t>
            </w:r>
          </w:p>
        </w:tc>
        <w:tc>
          <w:tcPr>
            <w:tcW w:type="dxa" w:w="720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Finding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Impact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Effort</w:t>
            </w:r>
          </w:p>
        </w:tc>
        <w:tc>
          <w:tcPr>
            <w:tcW w:type="dxa" w:w="7132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Recommendation</w:t>
            </w:r>
          </w:p>
        </w:tc>
      </w:tr>
      <w:tr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1</w:t>
            </w:r>
          </w:p>
        </w:tc>
        <w:tc>
          <w:tcPr>
            <w:tcW w:type="dxa" w:w="720"/>
            <w:shd w:fill="D9E1F2"/>
          </w:tcPr>
          <w:p>
            <w:pPr>
              <w:jc w:val="both"/>
            </w:pPr>
            <w:r/>
            <w:r>
              <w:t>Generic mitigations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Medium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Low</w:t>
            </w:r>
          </w:p>
        </w:tc>
        <w:tc>
          <w:tcPr>
            <w:tcW w:type="dxa" w:w="7132"/>
            <w:shd w:fill="D9E1F2"/>
          </w:tcPr>
          <w:p>
            <w:pPr>
              <w:jc w:val="both"/>
            </w:pPr>
            <w:r/>
            <w:r>
              <w:t>Specify PKCE, webhook signatures, idempotency keys, CSP/SRI.</w:t>
            </w:r>
          </w:p>
        </w:tc>
      </w:tr>
      <w:tr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2</w:t>
            </w:r>
          </w:p>
        </w:tc>
        <w:tc>
          <w:tcPr>
            <w:tcW w:type="dxa" w:w="720"/>
            <w:shd w:fill="E7F0F8"/>
          </w:tcPr>
          <w:p>
            <w:pPr>
              <w:jc w:val="both"/>
            </w:pPr>
            <w:r/>
            <w:r>
              <w:t>Sparse spoofing/repudiation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High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Medium</w:t>
            </w:r>
          </w:p>
        </w:tc>
        <w:tc>
          <w:tcPr>
            <w:tcW w:type="dxa" w:w="7132"/>
            <w:shd w:fill="E7F0F8"/>
          </w:tcPr>
          <w:p>
            <w:pPr>
              <w:jc w:val="both"/>
            </w:pPr>
            <w:r/>
            <w:r>
              <w:t>Add endpoint pinning/DNSSEC and signed receipts with immutable audit logs.</w:t>
            </w:r>
          </w:p>
        </w:tc>
      </w:tr>
      <w:tr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3</w:t>
            </w:r>
          </w:p>
        </w:tc>
        <w:tc>
          <w:tcPr>
            <w:tcW w:type="dxa" w:w="720"/>
            <w:shd w:fill="D9E1F2"/>
          </w:tcPr>
          <w:p>
            <w:pPr>
              <w:jc w:val="both"/>
            </w:pPr>
            <w:r/>
            <w:r>
              <w:t>Internal service integrity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Medium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Medium</w:t>
            </w:r>
          </w:p>
        </w:tc>
        <w:tc>
          <w:tcPr>
            <w:tcW w:type="dxa" w:w="7132"/>
            <w:shd w:fill="D9E1F2"/>
          </w:tcPr>
          <w:p>
            <w:pPr>
              <w:jc w:val="both"/>
            </w:pPr>
            <w:r/>
            <w:r>
              <w:t>Add mTLS, service identity, and message signing for internal flows.</w:t>
            </w:r>
          </w:p>
        </w:tc>
      </w:tr>
    </w:tbl>
    <w:p/>
    <w:p>
      <w:pPr>
        <w:pStyle w:val="Heading4"/>
        <w:jc w:val="left"/>
      </w:pPr>
      <w:r>
        <w:t>Threats &amp; Mitigations Maturity Assessment "(Per Model)"</w:t>
      </w:r>
    </w:p>
    <w:tbl style="width:100%; max-width:15.92cm;"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256"/>
        <w:gridCol w:w="2256"/>
        <w:gridCol w:w="2256"/>
        <w:gridCol w:w="2256"/>
      </w:tblGrid>
      <w:tr>
        <w:tc>
          <w:tcPr>
            <w:tcW w:type="dxa" w:w="1054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Dimension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Weight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Score</w:t>
            </w:r>
          </w:p>
        </w:tc>
        <w:tc>
          <w:tcPr>
            <w:tcW w:type="dxa" w:w="7189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Reasoning</w:t>
            </w:r>
          </w:p>
        </w:tc>
      </w:tr>
      <w:tr>
        <w:tc>
          <w:tcPr>
            <w:tcW w:type="dxa" w:w="1054"/>
            <w:shd w:fill="D9E1F2"/>
          </w:tcPr>
          <w:p>
            <w:pPr>
              <w:jc w:val="both"/>
            </w:pPr>
            <w:r/>
            <w:r>
              <w:t>DFD Element Coverage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30%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64</w:t>
            </w:r>
          </w:p>
        </w:tc>
        <w:tc>
          <w:tcPr>
            <w:tcW w:type="dxa" w:w="7189"/>
            <w:shd w:fill="D9E1F2"/>
          </w:tcPr>
          <w:p>
            <w:pPr>
              <w:jc w:val="both"/>
            </w:pPr>
            <w:r/>
            <w:r>
              <w:t>Covers key processes/flows; gaps persist.</w:t>
            </w:r>
          </w:p>
        </w:tc>
      </w:tr>
      <w:tr>
        <w:tc>
          <w:tcPr>
            <w:tcW w:type="dxa" w:w="1054"/>
            <w:shd w:fill="E7F0F8"/>
          </w:tcPr>
          <w:p>
            <w:pPr>
              <w:jc w:val="both"/>
            </w:pPr>
            <w:r/>
            <w:r>
              <w:t>Methodology Coverage &amp; Balance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30%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62</w:t>
            </w:r>
          </w:p>
        </w:tc>
        <w:tc>
          <w:tcPr>
            <w:tcW w:type="dxa" w:w="7189"/>
            <w:shd w:fill="E7F0F8"/>
          </w:tcPr>
          <w:p>
            <w:pPr>
              <w:jc w:val="both"/>
            </w:pPr>
            <w:r/>
            <w:r>
              <w:t>All categories present but shallow.</w:t>
            </w:r>
          </w:p>
        </w:tc>
      </w:tr>
      <w:tr>
        <w:tc>
          <w:tcPr>
            <w:tcW w:type="dxa" w:w="1054"/>
            <w:shd w:fill="D9E1F2"/>
          </w:tcPr>
          <w:p>
            <w:pPr>
              <w:jc w:val="both"/>
            </w:pPr>
            <w:r/>
            <w:r>
              <w:t>Contextual Accuracy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20%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62</w:t>
            </w:r>
          </w:p>
        </w:tc>
        <w:tc>
          <w:tcPr>
            <w:tcW w:type="dxa" w:w="7189"/>
            <w:shd w:fill="D9E1F2"/>
          </w:tcPr>
          <w:p>
            <w:pPr>
              <w:jc w:val="both"/>
            </w:pPr>
            <w:r/>
            <w:r>
              <w:t>Generally plausible, limited depth.</w:t>
            </w:r>
          </w:p>
        </w:tc>
      </w:tr>
      <w:tr>
        <w:tc>
          <w:tcPr>
            <w:tcW w:type="dxa" w:w="1054"/>
            <w:shd w:fill="E7F0F8"/>
          </w:tcPr>
          <w:p>
            <w:pPr>
              <w:jc w:val="both"/>
            </w:pPr>
            <w:r/>
            <w:r>
              <w:t>Mitigation Validity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10%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60</w:t>
            </w:r>
          </w:p>
        </w:tc>
        <w:tc>
          <w:tcPr>
            <w:tcW w:type="dxa" w:w="7189"/>
            <w:shd w:fill="E7F0F8"/>
          </w:tcPr>
          <w:p>
            <w:pPr>
              <w:jc w:val="both"/>
            </w:pPr>
            <w:r/>
            <w:r>
              <w:t>High-level; not always addressing root causes.</w:t>
            </w:r>
          </w:p>
        </w:tc>
      </w:tr>
      <w:tr>
        <w:tc>
          <w:tcPr>
            <w:tcW w:type="dxa" w:w="1054"/>
            <w:shd w:fill="D9E1F2"/>
          </w:tcPr>
          <w:p>
            <w:pPr>
              <w:jc w:val="both"/>
            </w:pPr>
            <w:r/>
            <w:r>
              <w:t>Proportionality &amp; Realism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10%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62</w:t>
            </w:r>
          </w:p>
        </w:tc>
        <w:tc>
          <w:tcPr>
            <w:tcW w:type="dxa" w:w="7189"/>
            <w:shd w:fill="D9E1F2"/>
          </w:tcPr>
          <w:p>
            <w:pPr>
              <w:jc w:val="both"/>
            </w:pPr>
            <w:r/>
            <w:r>
              <w:t>Severity mostly reasonable; more prioritization needed.</w:t>
            </w:r>
          </w:p>
        </w:tc>
      </w:tr>
    </w:tbl>
    <w:p/>
    <w:p>
      <w:pPr>
        <w:jc w:val="both"/>
      </w:pPr>
      <w:r>
        <w:rPr>
          <w:b/>
        </w:rPr>
        <w:t>Threats &amp; Mitigations Total Score (0–100):</w:t>
      </w:r>
      <w:r>
        <w:t xml:space="preserve"> 62 </w:t>
      </w:r>
      <w:r>
        <w:rPr>
          <w:b/>
        </w:rPr>
        <w:t>Threats &amp; Mitigations Maturity:</w:t>
      </w:r>
      <w:r>
        <w:t xml:space="preserve"> ✅ Adequate</w:t>
      </w:r>
    </w:p>
    <w:p>
      <w:pPr>
        <w:pStyle w:val="Heading4"/>
        <w:jc w:val="left"/>
      </w:pPr>
      <w:r>
        <w:t>Strategic Recommendations "(Per Model)"</w:t>
      </w:r>
    </w:p>
    <w:p>
      <w:pPr>
        <w:pStyle w:val="Heading4"/>
        <w:jc w:val="left"/>
      </w:pPr>
      <w:r>
        <w:t>payments-processing-platform-novita-deepseek-deepseek-v3.1-terminus</w:t>
      </w:r>
    </w:p>
    <w:p>
      <w:pPr>
        <w:pStyle w:val="ListBullet"/>
        <w:jc w:val="both"/>
      </w:pPr>
      <w:r>
        <w:t>Specify transport integrity (TLS 1.3, mTLS, certificate pinning) on all boundary-crossing flows.</w:t>
      </w:r>
    </w:p>
    <w:p>
      <w:pPr>
        <w:pStyle w:val="ListBullet"/>
        <w:jc w:val="both"/>
      </w:pPr>
      <w:r>
        <w:t>Introduce message integrity (HMAC/signatures) on PaymentIntent flows; enforce idempotency keys.</w:t>
      </w:r>
    </w:p>
    <w:p>
      <w:pPr>
        <w:pStyle w:val="ListBullet"/>
        <w:jc w:val="both"/>
      </w:pPr>
      <w:r>
        <w:t>Add signed webhook verification and reconciliation logic for final state confirmation.</w:t>
      </w:r>
    </w:p>
    <w:p>
      <w:pPr>
        <w:pStyle w:val="ListBullet"/>
        <w:jc w:val="both"/>
      </w:pPr>
      <w:r>
        <w:t>Include client-side hardening (CSP, SRI, hosted payment fields/tokenization).</w:t>
      </w:r>
    </w:p>
    <w:p>
      <w:pPr>
        <w:pStyle w:val="ListBullet"/>
        <w:jc w:val="both"/>
      </w:pPr>
      <w:r>
        <w:t>Expand non-repudiation via immutable logs and signed receipts.</w:t>
      </w:r>
    </w:p>
    <w:p>
      <w:pPr>
        <w:pStyle w:val="Heading3"/>
        <w:jc w:val="left"/>
      </w:pPr>
      <w:r>
        <w:t>##################################################################################</w:t>
      </w:r>
    </w:p>
    <w:p>
      <w:pPr>
        <w:pStyle w:val="Heading3"/>
        <w:jc w:val="left"/>
      </w:pPr>
      <w:r>
        <w:t>payments-processing-platform-novita-qwenqwen3-coder-480b-a35b-instruct</w:t>
      </w:r>
    </w:p>
    <w:p>
      <w:pPr>
        <w:pStyle w:val="Heading3"/>
        <w:jc w:val="left"/>
      </w:pPr>
      <w:r>
        <w:t>This section provides the dedicated Threats &amp; Mitigations analysis for this specific model.</w:t>
      </w:r>
    </w:p>
    <w:p>
      <w:pPr>
        <w:pStyle w:val="Heading3"/>
        <w:jc w:val="left"/>
      </w:pPr>
      <w:r>
        <w:t>##################################################################################</w:t>
      </w:r>
    </w:p>
    <w:p>
      <w:pPr>
        <w:pStyle w:val="Heading4"/>
        <w:jc w:val="left"/>
      </w:pPr>
      <w:r>
        <w:t>Threat Landscape Snapshot "(Per Model)"</w:t>
      </w:r>
    </w:p>
    <w:tbl style="width:100%; max-width:15.92cm;"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720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STRIDE Category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High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Medium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Low</w:t>
            </w:r>
          </w:p>
        </w:tc>
        <w:tc>
          <w:tcPr>
            <w:tcW w:type="dxa" w:w="7132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Observations</w:t>
            </w:r>
          </w:p>
        </w:tc>
      </w:tr>
      <w:tr>
        <w:tc>
          <w:tcPr>
            <w:tcW w:type="dxa" w:w="720"/>
            <w:shd w:fill="D9E1F2"/>
          </w:tcPr>
          <w:p>
            <w:pPr>
              <w:jc w:val="both"/>
            </w:pPr>
            <w:r/>
            <w:r>
              <w:t>Spoofing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1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7132"/>
            <w:shd w:fill="D9E1F2"/>
          </w:tcPr>
          <w:p>
            <w:pPr>
              <w:jc w:val="both"/>
            </w:pPr>
            <w:r/>
            <w:r>
              <w:t>Limited handling beyond “unencrypted” narratives.</w:t>
            </w:r>
          </w:p>
        </w:tc>
      </w:tr>
      <w:tr>
        <w:tc>
          <w:tcPr>
            <w:tcW w:type="dxa" w:w="720"/>
            <w:shd w:fill="E7F0F8"/>
          </w:tcPr>
          <w:p>
            <w:pPr>
              <w:jc w:val="both"/>
            </w:pPr>
            <w:r/>
            <w:r>
              <w:t>Tampering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1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7132"/>
            <w:shd w:fill="E7F0F8"/>
          </w:tcPr>
          <w:p>
            <w:pPr>
              <w:jc w:val="both"/>
            </w:pPr>
            <w:r/>
            <w:r>
              <w:t>Minimal coverage; generic controls.</w:t>
            </w:r>
          </w:p>
        </w:tc>
      </w:tr>
      <w:tr>
        <w:tc>
          <w:tcPr>
            <w:tcW w:type="dxa" w:w="720"/>
            <w:shd w:fill="D9E1F2"/>
          </w:tcPr>
          <w:p>
            <w:pPr>
              <w:jc w:val="both"/>
            </w:pPr>
            <w:r/>
            <w:r>
              <w:t>Repudiation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2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7132"/>
            <w:shd w:fill="D9E1F2"/>
          </w:tcPr>
          <w:p>
            <w:pPr>
              <w:jc w:val="both"/>
            </w:pPr>
            <w:r/>
            <w:r>
              <w:t>Logging suggested; lacks signed proofs.</w:t>
            </w:r>
          </w:p>
        </w:tc>
      </w:tr>
      <w:tr>
        <w:tc>
          <w:tcPr>
            <w:tcW w:type="dxa" w:w="720"/>
            <w:shd w:fill="E7F0F8"/>
          </w:tcPr>
          <w:p>
            <w:pPr>
              <w:jc w:val="both"/>
            </w:pPr>
            <w:r/>
            <w:r>
              <w:t>Information Disclosure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8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7132"/>
            <w:shd w:fill="E7F0F8"/>
          </w:tcPr>
          <w:p>
            <w:pPr>
              <w:jc w:val="both"/>
            </w:pPr>
            <w:r/>
            <w:r>
              <w:t>Overemphasis on “unencrypted flow” even for internal/API paths.</w:t>
            </w:r>
          </w:p>
        </w:tc>
      </w:tr>
      <w:tr>
        <w:tc>
          <w:tcPr>
            <w:tcW w:type="dxa" w:w="720"/>
            <w:shd w:fill="D9E1F2"/>
          </w:tcPr>
          <w:p>
            <w:pPr>
              <w:jc w:val="both"/>
            </w:pPr>
            <w:r/>
            <w:r>
              <w:t>Denial of Service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3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7132"/>
            <w:shd w:fill="D9E1F2"/>
          </w:tcPr>
          <w:p>
            <w:pPr>
              <w:jc w:val="both"/>
            </w:pPr>
            <w:r/>
            <w:r>
              <w:t>Several DoS items; not prioritized.</w:t>
            </w:r>
          </w:p>
        </w:tc>
      </w:tr>
      <w:tr>
        <w:tc>
          <w:tcPr>
            <w:tcW w:type="dxa" w:w="720"/>
            <w:shd w:fill="E7F0F8"/>
          </w:tcPr>
          <w:p>
            <w:pPr>
              <w:jc w:val="both"/>
            </w:pPr>
            <w:r/>
            <w:r>
              <w:t>Elevation of Privilege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1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7132"/>
            <w:shd w:fill="E7F0F8"/>
          </w:tcPr>
          <w:p>
            <w:pPr>
              <w:jc w:val="both"/>
            </w:pPr>
            <w:r/>
            <w:r>
              <w:t>Minimal coverage of authZ threats.</w:t>
            </w:r>
          </w:p>
        </w:tc>
      </w:tr>
    </w:tbl>
    <w:p/>
    <w:p>
      <w:pPr>
        <w:jc w:val="both"/>
      </w:pPr>
      <w:r>
        <w:t>Heavily skewed to disclosure; accuracy is uneven (e.g., asserting widespread lack of encryption).</w:t>
      </w:r>
    </w:p>
    <w:p>
      <w:pPr>
        <w:pStyle w:val="Heading4"/>
        <w:jc w:val="left"/>
      </w:pPr>
      <w:r>
        <w:t>Mitigation Quality &amp; Alignment "(Per Model)"</w:t>
      </w:r>
    </w:p>
    <w:p>
      <w:pPr>
        <w:pStyle w:val="Heading4"/>
        <w:jc w:val="left"/>
      </w:pPr>
      <w:r>
        <w:t>payments-processing-platform-novita-qwenqwen3-coder-480b-a35b-instruct</w:t>
      </w:r>
    </w:p>
    <w:tbl style="width:100%; max-width:15.92cm;"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3009"/>
        <w:gridCol w:w="3009"/>
        <w:gridCol w:w="3009"/>
      </w:tblGrid>
      <w:tr>
        <w:tc>
          <w:tcPr>
            <w:tcW w:type="dxa" w:w="720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Control Area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Adequacy</w:t>
            </w:r>
          </w:p>
        </w:tc>
        <w:tc>
          <w:tcPr>
            <w:tcW w:type="dxa" w:w="7914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Observations</w:t>
            </w:r>
          </w:p>
        </w:tc>
      </w:tr>
      <w:tr>
        <w:tc>
          <w:tcPr>
            <w:tcW w:type="dxa" w:w="720"/>
            <w:shd w:fill="D9E1F2"/>
          </w:tcPr>
          <w:p>
            <w:pPr>
              <w:jc w:val="both"/>
            </w:pPr>
            <w:r/>
            <w:r>
              <w:t>Relevance &amp; Specificity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⚠️</w:t>
            </w:r>
          </w:p>
        </w:tc>
        <w:tc>
          <w:tcPr>
            <w:tcW w:type="dxa" w:w="7914"/>
            <w:shd w:fill="D9E1F2"/>
          </w:tcPr>
          <w:p>
            <w:pPr>
              <w:jc w:val="both"/>
            </w:pPr>
            <w:r/>
            <w:r>
              <w:t>Many mitigations assume unencrypted defaults; limited specificity to flow context.</w:t>
            </w:r>
          </w:p>
        </w:tc>
      </w:tr>
      <w:tr>
        <w:tc>
          <w:tcPr>
            <w:tcW w:type="dxa" w:w="720"/>
            <w:shd w:fill="E7F0F8"/>
          </w:tcPr>
          <w:p>
            <w:pPr>
              <w:jc w:val="both"/>
            </w:pPr>
            <w:r/>
            <w:r>
              <w:t>Practicality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✅</w:t>
            </w:r>
          </w:p>
        </w:tc>
        <w:tc>
          <w:tcPr>
            <w:tcW w:type="dxa" w:w="7914"/>
            <w:shd w:fill="E7F0F8"/>
          </w:tcPr>
          <w:p>
            <w:pPr>
              <w:jc w:val="both"/>
            </w:pPr>
            <w:r/>
            <w:r>
              <w:t>Controls like TLS, logging are practical.</w:t>
            </w:r>
          </w:p>
        </w:tc>
      </w:tr>
      <w:tr>
        <w:tc>
          <w:tcPr>
            <w:tcW w:type="dxa" w:w="720"/>
            <w:shd w:fill="D9E1F2"/>
          </w:tcPr>
          <w:p>
            <w:pPr>
              <w:jc w:val="both"/>
            </w:pPr>
            <w:r/>
            <w:r>
              <w:t>Completeness &amp; Coverage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⚠️</w:t>
            </w:r>
          </w:p>
        </w:tc>
        <w:tc>
          <w:tcPr>
            <w:tcW w:type="dxa" w:w="7914"/>
            <w:shd w:fill="D9E1F2"/>
          </w:tcPr>
          <w:p>
            <w:pPr>
              <w:jc w:val="both"/>
            </w:pPr>
            <w:r/>
            <w:r>
              <w:t>STRIDE categories unbalanced; key spoofing/tampering areas omitted.</w:t>
            </w:r>
          </w:p>
        </w:tc>
      </w:tr>
      <w:tr>
        <w:tc>
          <w:tcPr>
            <w:tcW w:type="dxa" w:w="720"/>
            <w:shd w:fill="E7F0F8"/>
          </w:tcPr>
          <w:p>
            <w:pPr>
              <w:jc w:val="both"/>
            </w:pPr>
            <w:r/>
            <w:r>
              <w:t>Effectiveness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⚠️</w:t>
            </w:r>
          </w:p>
        </w:tc>
        <w:tc>
          <w:tcPr>
            <w:tcW w:type="dxa" w:w="7914"/>
            <w:shd w:fill="E7F0F8"/>
          </w:tcPr>
          <w:p>
            <w:pPr>
              <w:jc w:val="both"/>
            </w:pPr>
            <w:r/>
            <w:r>
              <w:t>Controls focus on symptoms (encryption only) rather than root causes (authn/z, integrity).</w:t>
            </w:r>
          </w:p>
        </w:tc>
      </w:tr>
      <w:tr>
        <w:tc>
          <w:tcPr>
            <w:tcW w:type="dxa" w:w="720"/>
            <w:shd w:fill="D9E1F2"/>
          </w:tcPr>
          <w:p>
            <w:pPr>
              <w:jc w:val="both"/>
            </w:pPr>
            <w:r/>
            <w:r>
              <w:t>Standards Alignment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✅</w:t>
            </w:r>
          </w:p>
        </w:tc>
        <w:tc>
          <w:tcPr>
            <w:tcW w:type="dxa" w:w="7914"/>
            <w:shd w:fill="D9E1F2"/>
          </w:tcPr>
          <w:p>
            <w:pPr>
              <w:jc w:val="both"/>
            </w:pPr>
            <w:r/>
            <w:r>
              <w:t>General web standards referenced; payments-specific practices underused.</w:t>
            </w:r>
          </w:p>
        </w:tc>
      </w:tr>
      <w:tr>
        <w:tc>
          <w:tcPr>
            <w:tcW w:type="dxa" w:w="720"/>
            <w:shd w:fill="E7F0F8"/>
          </w:tcPr>
          <w:p>
            <w:pPr>
              <w:jc w:val="both"/>
            </w:pPr>
            <w:r/>
            <w:r>
              <w:t>Traceability &amp; Justification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⚠️</w:t>
            </w:r>
          </w:p>
        </w:tc>
        <w:tc>
          <w:tcPr>
            <w:tcW w:type="dxa" w:w="7914"/>
            <w:shd w:fill="E7F0F8"/>
          </w:tcPr>
          <w:p>
            <w:pPr>
              <w:jc w:val="both"/>
            </w:pPr>
            <w:r/>
            <w:r>
              <w:t>Weak linkage of threats to controls; repeated generic statements.</w:t>
            </w:r>
          </w:p>
        </w:tc>
      </w:tr>
    </w:tbl>
    <w:p/>
    <w:p>
      <w:pPr>
        <w:jc w:val="both"/>
      </w:pPr>
      <w:r>
        <w:rPr>
          <w:b/>
        </w:rPr>
        <w:t>Summary Rating:</w:t>
      </w:r>
      <w:r>
        <w:t xml:space="preserve"> ⚙️ Partially adequate</w:t>
      </w:r>
    </w:p>
    <w:p>
      <w:pPr>
        <w:pStyle w:val="Heading4"/>
        <w:jc w:val="left"/>
      </w:pPr>
      <w:r>
        <w:t>Gaps, Blind Spots &amp; Prioritized Fixes "(Per Model)"</w:t>
      </w:r>
    </w:p>
    <w:tbl style="width:100%; max-width:15.92cm;"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#</w:t>
            </w:r>
          </w:p>
        </w:tc>
        <w:tc>
          <w:tcPr>
            <w:tcW w:type="dxa" w:w="1054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Finding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Impact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Effort</w:t>
            </w:r>
          </w:p>
        </w:tc>
        <w:tc>
          <w:tcPr>
            <w:tcW w:type="dxa" w:w="6797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Recommendation</w:t>
            </w:r>
          </w:p>
        </w:tc>
      </w:tr>
      <w:tr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1</w:t>
            </w:r>
          </w:p>
        </w:tc>
        <w:tc>
          <w:tcPr>
            <w:tcW w:type="dxa" w:w="1054"/>
            <w:shd w:fill="D9E1F2"/>
          </w:tcPr>
          <w:p>
            <w:pPr>
              <w:jc w:val="both"/>
            </w:pPr>
            <w:r/>
            <w:r>
              <w:t>Overfocus on “unencrypted flow”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Medium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Low</w:t>
            </w:r>
          </w:p>
        </w:tc>
        <w:tc>
          <w:tcPr>
            <w:tcW w:type="dxa" w:w="6797"/>
            <w:shd w:fill="D9E1F2"/>
          </w:tcPr>
          <w:p>
            <w:pPr>
              <w:jc w:val="both"/>
            </w:pPr>
            <w:r/>
            <w:r>
              <w:t>Add integrity (signatures), spoofing (pinning/mTLS), and non-repudiation controls.</w:t>
            </w:r>
          </w:p>
        </w:tc>
      </w:tr>
      <w:tr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2</w:t>
            </w:r>
          </w:p>
        </w:tc>
        <w:tc>
          <w:tcPr>
            <w:tcW w:type="dxa" w:w="1054"/>
            <w:shd w:fill="E7F0F8"/>
          </w:tcPr>
          <w:p>
            <w:pPr>
              <w:jc w:val="both"/>
            </w:pPr>
            <w:r/>
            <w:r>
              <w:t>Missing spoofing threats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High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Medium</w:t>
            </w:r>
          </w:p>
        </w:tc>
        <w:tc>
          <w:tcPr>
            <w:tcW w:type="dxa" w:w="6797"/>
            <w:shd w:fill="E7F0F8"/>
          </w:tcPr>
          <w:p>
            <w:pPr>
              <w:jc w:val="both"/>
            </w:pPr>
            <w:r/>
            <w:r>
              <w:t>Include endpoint spoofing, token theft, key misuse, and webhook forgery risks.</w:t>
            </w:r>
          </w:p>
        </w:tc>
      </w:tr>
      <w:tr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3</w:t>
            </w:r>
          </w:p>
        </w:tc>
        <w:tc>
          <w:tcPr>
            <w:tcW w:type="dxa" w:w="1054"/>
            <w:shd w:fill="D9E1F2"/>
          </w:tcPr>
          <w:p>
            <w:pPr>
              <w:jc w:val="both"/>
            </w:pPr>
            <w:r/>
            <w:r>
              <w:t>Weak client-side coverage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High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Low</w:t>
            </w:r>
          </w:p>
        </w:tc>
        <w:tc>
          <w:tcPr>
            <w:tcW w:type="dxa" w:w="6797"/>
            <w:shd w:fill="D9E1F2"/>
          </w:tcPr>
          <w:p>
            <w:pPr>
              <w:jc w:val="both"/>
            </w:pPr>
            <w:r/>
            <w:r>
              <w:t>Add CSP/SRI, hosted payment fields, tokenization, anti-XSS for card data entry.</w:t>
            </w:r>
          </w:p>
        </w:tc>
      </w:tr>
    </w:tbl>
    <w:p/>
    <w:p>
      <w:pPr>
        <w:pStyle w:val="Heading4"/>
        <w:jc w:val="left"/>
      </w:pPr>
      <w:r>
        <w:t>Threats &amp; Mitigations Maturity Assessment "(Per Model)"</w:t>
      </w:r>
    </w:p>
    <w:tbl style="width:100%; max-width:15.92cm;"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256"/>
        <w:gridCol w:w="2256"/>
        <w:gridCol w:w="2256"/>
        <w:gridCol w:w="2256"/>
      </w:tblGrid>
      <w:tr>
        <w:tc>
          <w:tcPr>
            <w:tcW w:type="dxa" w:w="1054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Dimension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Weight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Score</w:t>
            </w:r>
          </w:p>
        </w:tc>
        <w:tc>
          <w:tcPr>
            <w:tcW w:type="dxa" w:w="7189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Reasoning</w:t>
            </w:r>
          </w:p>
        </w:tc>
      </w:tr>
      <w:tr>
        <w:tc>
          <w:tcPr>
            <w:tcW w:type="dxa" w:w="1054"/>
            <w:shd w:fill="D9E1F2"/>
          </w:tcPr>
          <w:p>
            <w:pPr>
              <w:jc w:val="both"/>
            </w:pPr>
            <w:r/>
            <w:r>
              <w:t>DFD Element Coverage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30%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62</w:t>
            </w:r>
          </w:p>
        </w:tc>
        <w:tc>
          <w:tcPr>
            <w:tcW w:type="dxa" w:w="7189"/>
            <w:shd w:fill="D9E1F2"/>
          </w:tcPr>
          <w:p>
            <w:pPr>
              <w:jc w:val="both"/>
            </w:pPr>
            <w:r/>
            <w:r>
              <w:t>Many flows addressed, but shallow and uneven.</w:t>
            </w:r>
          </w:p>
        </w:tc>
      </w:tr>
      <w:tr>
        <w:tc>
          <w:tcPr>
            <w:tcW w:type="dxa" w:w="1054"/>
            <w:shd w:fill="E7F0F8"/>
          </w:tcPr>
          <w:p>
            <w:pPr>
              <w:jc w:val="both"/>
            </w:pPr>
            <w:r/>
            <w:r>
              <w:t>Methodology Coverage &amp; Balance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30%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50</w:t>
            </w:r>
          </w:p>
        </w:tc>
        <w:tc>
          <w:tcPr>
            <w:tcW w:type="dxa" w:w="7189"/>
            <w:shd w:fill="E7F0F8"/>
          </w:tcPr>
          <w:p>
            <w:pPr>
              <w:jc w:val="both"/>
            </w:pPr>
            <w:r/>
            <w:r>
              <w:t>Overweighted to disclosure; spoofing/tampering/repudiation thin.</w:t>
            </w:r>
          </w:p>
        </w:tc>
      </w:tr>
      <w:tr>
        <w:tc>
          <w:tcPr>
            <w:tcW w:type="dxa" w:w="1054"/>
            <w:shd w:fill="D9E1F2"/>
          </w:tcPr>
          <w:p>
            <w:pPr>
              <w:jc w:val="both"/>
            </w:pPr>
            <w:r/>
            <w:r>
              <w:t>Contextual Accuracy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20%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44</w:t>
            </w:r>
          </w:p>
        </w:tc>
        <w:tc>
          <w:tcPr>
            <w:tcW w:type="dxa" w:w="7189"/>
            <w:shd w:fill="D9E1F2"/>
          </w:tcPr>
          <w:p>
            <w:pPr>
              <w:jc w:val="both"/>
            </w:pPr>
            <w:r/>
            <w:r>
              <w:t>Several assertions about encryption are questionable; missing integrity/spoofing focus.</w:t>
            </w:r>
          </w:p>
        </w:tc>
      </w:tr>
      <w:tr>
        <w:tc>
          <w:tcPr>
            <w:tcW w:type="dxa" w:w="1054"/>
            <w:shd w:fill="E7F0F8"/>
          </w:tcPr>
          <w:p>
            <w:pPr>
              <w:jc w:val="both"/>
            </w:pPr>
            <w:r/>
            <w:r>
              <w:t>Mitigation Validity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10%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42</w:t>
            </w:r>
          </w:p>
        </w:tc>
        <w:tc>
          <w:tcPr>
            <w:tcW w:type="dxa" w:w="7189"/>
            <w:shd w:fill="E7F0F8"/>
          </w:tcPr>
          <w:p>
            <w:pPr>
              <w:jc w:val="both"/>
            </w:pPr>
            <w:r/>
            <w:r>
              <w:t>Controls under-address root causes.</w:t>
            </w:r>
          </w:p>
        </w:tc>
      </w:tr>
      <w:tr>
        <w:tc>
          <w:tcPr>
            <w:tcW w:type="dxa" w:w="1054"/>
            <w:shd w:fill="D9E1F2"/>
          </w:tcPr>
          <w:p>
            <w:pPr>
              <w:jc w:val="both"/>
            </w:pPr>
            <w:r/>
            <w:r>
              <w:t>Proportionality &amp; Realism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10%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46</w:t>
            </w:r>
          </w:p>
        </w:tc>
        <w:tc>
          <w:tcPr>
            <w:tcW w:type="dxa" w:w="7189"/>
            <w:shd w:fill="D9E1F2"/>
          </w:tcPr>
          <w:p>
            <w:pPr>
              <w:jc w:val="both"/>
            </w:pPr>
            <w:r/>
            <w:r>
              <w:t>Prioritization misaligned with real payment risks.</w:t>
            </w:r>
          </w:p>
        </w:tc>
      </w:tr>
    </w:tbl>
    <w:p/>
    <w:p>
      <w:pPr>
        <w:jc w:val="both"/>
      </w:pPr>
      <w:r>
        <w:rPr>
          <w:b/>
        </w:rPr>
        <w:t>Threats &amp; Mitigations Total Score (0–100):</w:t>
      </w:r>
      <w:r>
        <w:t xml:space="preserve"> 51 </w:t>
      </w:r>
      <w:r>
        <w:rPr>
          <w:b/>
        </w:rPr>
        <w:t>Threats &amp; Mitigations Maturity:</w:t>
      </w:r>
      <w:r>
        <w:t xml:space="preserve"> ⚙️ Fair</w:t>
      </w:r>
    </w:p>
    <w:p>
      <w:pPr>
        <w:pStyle w:val="Heading4"/>
        <w:jc w:val="left"/>
      </w:pPr>
      <w:r>
        <w:t>Strategic Recommendations "(Per Model)"</w:t>
      </w:r>
    </w:p>
    <w:p>
      <w:pPr>
        <w:pStyle w:val="Heading4"/>
        <w:jc w:val="left"/>
      </w:pPr>
      <w:r>
        <w:t>payments-processing-platform-novita-qwenqwen3-coder-480b-a35b-instruct</w:t>
      </w:r>
    </w:p>
    <w:p>
      <w:pPr>
        <w:pStyle w:val="ListBullet"/>
        <w:jc w:val="both"/>
      </w:pPr>
      <w:r>
        <w:t>Add spoofing-focused controls (pinning, DNSSEC, mTLS) and threats on Stripe/merchant endpoints.</w:t>
      </w:r>
    </w:p>
    <w:p>
      <w:pPr>
        <w:pStyle w:val="ListBullet"/>
        <w:jc w:val="both"/>
      </w:pPr>
      <w:r>
        <w:t>Introduce message signing/HMAC and idempotency for PaymentIntent and internal flows.</w:t>
      </w:r>
    </w:p>
    <w:p>
      <w:pPr>
        <w:pStyle w:val="ListBullet"/>
        <w:jc w:val="both"/>
      </w:pPr>
      <w:r>
        <w:t>Expand non-repudiation beyond logging (signed receipts, immutable audit trails).</w:t>
      </w:r>
    </w:p>
    <w:p>
      <w:pPr>
        <w:pStyle w:val="ListBullet"/>
        <w:jc w:val="both"/>
      </w:pPr>
      <w:r>
        <w:t>Strengthen client-side protections and tokenization to keep PAN out of merchant origin.</w:t>
      </w:r>
    </w:p>
    <w:p>
      <w:pPr>
        <w:pStyle w:val="ListBullet"/>
        <w:jc w:val="both"/>
      </w:pPr>
      <w:r>
        <w:t>Calibrate severities and coverage to payment fraud vectors (replay, confirmation spoofing).</w:t>
      </w:r>
    </w:p>
    <w:p>
      <w:pPr>
        <w:pStyle w:val="Heading3"/>
        <w:jc w:val="left"/>
      </w:pPr>
      <w:r>
        <w:t>##################################################################################</w:t>
      </w:r>
    </w:p>
    <w:p>
      <w:pPr>
        <w:pStyle w:val="Heading3"/>
        <w:jc w:val="left"/>
      </w:pPr>
      <w:r>
        <w:t>payments-processing-platform-ollama-qwen330b</w:t>
      </w:r>
    </w:p>
    <w:p>
      <w:pPr>
        <w:pStyle w:val="Heading3"/>
        <w:jc w:val="left"/>
      </w:pPr>
      <w:r>
        <w:t>This section provides the dedicated Threats &amp; Mitigations analysis for this specific model.</w:t>
      </w:r>
    </w:p>
    <w:p>
      <w:pPr>
        <w:pStyle w:val="Heading3"/>
        <w:jc w:val="left"/>
      </w:pPr>
      <w:r>
        <w:t>##################################################################################</w:t>
      </w:r>
    </w:p>
    <w:p>
      <w:pPr>
        <w:pStyle w:val="Heading4"/>
        <w:jc w:val="left"/>
      </w:pPr>
      <w:r>
        <w:t>Threat Landscape Snapshot "(Per Model)"</w:t>
      </w:r>
    </w:p>
    <w:tbl style="width:100%; max-width:15.92cm;"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720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STRIDE Category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High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Medium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Low</w:t>
            </w:r>
          </w:p>
        </w:tc>
        <w:tc>
          <w:tcPr>
            <w:tcW w:type="dxa" w:w="7132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Observations</w:t>
            </w:r>
          </w:p>
        </w:tc>
      </w:tr>
      <w:tr>
        <w:tc>
          <w:tcPr>
            <w:tcW w:type="dxa" w:w="720"/>
            <w:shd w:fill="D9E1F2"/>
          </w:tcPr>
          <w:p>
            <w:pPr>
              <w:jc w:val="both"/>
            </w:pPr>
            <w:r/>
            <w:r>
              <w:t>Spoofing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7132"/>
            <w:shd w:fill="D9E1F2"/>
          </w:tcPr>
          <w:p>
            <w:pPr>
              <w:jc w:val="both"/>
            </w:pPr>
            <w:r/>
            <w:r>
              <w:t>No coverage.</w:t>
            </w:r>
          </w:p>
        </w:tc>
      </w:tr>
      <w:tr>
        <w:tc>
          <w:tcPr>
            <w:tcW w:type="dxa" w:w="720"/>
            <w:shd w:fill="E7F0F8"/>
          </w:tcPr>
          <w:p>
            <w:pPr>
              <w:jc w:val="both"/>
            </w:pPr>
            <w:r/>
            <w:r>
              <w:t>Tampering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7132"/>
            <w:shd w:fill="E7F0F8"/>
          </w:tcPr>
          <w:p>
            <w:pPr>
              <w:jc w:val="both"/>
            </w:pPr>
            <w:r/>
            <w:r>
              <w:t>No coverage.</w:t>
            </w:r>
          </w:p>
        </w:tc>
      </w:tr>
      <w:tr>
        <w:tc>
          <w:tcPr>
            <w:tcW w:type="dxa" w:w="720"/>
            <w:shd w:fill="D9E1F2"/>
          </w:tcPr>
          <w:p>
            <w:pPr>
              <w:jc w:val="both"/>
            </w:pPr>
            <w:r/>
            <w:r>
              <w:t>Repudiation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7132"/>
            <w:shd w:fill="D9E1F2"/>
          </w:tcPr>
          <w:p>
            <w:pPr>
              <w:jc w:val="both"/>
            </w:pPr>
            <w:r/>
            <w:r>
              <w:t>No coverage.</w:t>
            </w:r>
          </w:p>
        </w:tc>
      </w:tr>
      <w:tr>
        <w:tc>
          <w:tcPr>
            <w:tcW w:type="dxa" w:w="720"/>
            <w:shd w:fill="E7F0F8"/>
          </w:tcPr>
          <w:p>
            <w:pPr>
              <w:jc w:val="both"/>
            </w:pPr>
            <w:r/>
            <w:r>
              <w:t>Information Disclosure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1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7132"/>
            <w:shd w:fill="E7F0F8"/>
          </w:tcPr>
          <w:p>
            <w:pPr>
              <w:jc w:val="both"/>
            </w:pPr>
            <w:r/>
            <w:r>
              <w:t>Single item on internal exposure; insufficient.</w:t>
            </w:r>
          </w:p>
        </w:tc>
      </w:tr>
      <w:tr>
        <w:tc>
          <w:tcPr>
            <w:tcW w:type="dxa" w:w="720"/>
            <w:shd w:fill="D9E1F2"/>
          </w:tcPr>
          <w:p>
            <w:pPr>
              <w:jc w:val="both"/>
            </w:pPr>
            <w:r/>
            <w:r>
              <w:t>Denial of Service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7132"/>
            <w:shd w:fill="D9E1F2"/>
          </w:tcPr>
          <w:p>
            <w:pPr>
              <w:jc w:val="both"/>
            </w:pPr>
            <w:r/>
            <w:r>
              <w:t>No coverage.</w:t>
            </w:r>
          </w:p>
        </w:tc>
      </w:tr>
      <w:tr>
        <w:tc>
          <w:tcPr>
            <w:tcW w:type="dxa" w:w="720"/>
            <w:shd w:fill="E7F0F8"/>
          </w:tcPr>
          <w:p>
            <w:pPr>
              <w:jc w:val="both"/>
            </w:pPr>
            <w:r/>
            <w:r>
              <w:t>Elevation of Privilege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7132"/>
            <w:shd w:fill="E7F0F8"/>
          </w:tcPr>
          <w:p>
            <w:pPr>
              <w:jc w:val="both"/>
            </w:pPr>
            <w:r/>
            <w:r>
              <w:t>No coverage.</w:t>
            </w:r>
          </w:p>
        </w:tc>
      </w:tr>
    </w:tbl>
    <w:p/>
    <w:p>
      <w:pPr>
        <w:jc w:val="both"/>
      </w:pPr>
      <w:r>
        <w:t>Threat coverage is effectively absent.</w:t>
      </w:r>
    </w:p>
    <w:p>
      <w:pPr>
        <w:pStyle w:val="Heading4"/>
        <w:jc w:val="left"/>
      </w:pPr>
      <w:r>
        <w:t>Mitigation Quality &amp; Alignment "(Per Model)"</w:t>
      </w:r>
    </w:p>
    <w:p>
      <w:pPr>
        <w:pStyle w:val="Heading4"/>
        <w:jc w:val="left"/>
      </w:pPr>
      <w:r>
        <w:t>payments-processing-platform-ollama-qwen330b</w:t>
      </w:r>
    </w:p>
    <w:tbl style="width:100%; max-width:15.92cm;"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3009"/>
        <w:gridCol w:w="3009"/>
        <w:gridCol w:w="3009"/>
      </w:tblGrid>
      <w:tr>
        <w:tc>
          <w:tcPr>
            <w:tcW w:type="dxa" w:w="720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Control Area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Adequacy</w:t>
            </w:r>
          </w:p>
        </w:tc>
        <w:tc>
          <w:tcPr>
            <w:tcW w:type="dxa" w:w="7914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Observations</w:t>
            </w:r>
          </w:p>
        </w:tc>
      </w:tr>
      <w:tr>
        <w:tc>
          <w:tcPr>
            <w:tcW w:type="dxa" w:w="720"/>
            <w:shd w:fill="D9E1F2"/>
          </w:tcPr>
          <w:p>
            <w:pPr>
              <w:jc w:val="both"/>
            </w:pPr>
            <w:r/>
            <w:r>
              <w:t>Relevance &amp; Specificity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❌</w:t>
            </w:r>
          </w:p>
        </w:tc>
        <w:tc>
          <w:tcPr>
            <w:tcW w:type="dxa" w:w="7914"/>
            <w:shd w:fill="D9E1F2"/>
          </w:tcPr>
          <w:p>
            <w:pPr>
              <w:jc w:val="both"/>
            </w:pPr>
            <w:r/>
            <w:r>
              <w:t>Almost no mitigations provided.</w:t>
            </w:r>
          </w:p>
        </w:tc>
      </w:tr>
      <w:tr>
        <w:tc>
          <w:tcPr>
            <w:tcW w:type="dxa" w:w="720"/>
            <w:shd w:fill="E7F0F8"/>
          </w:tcPr>
          <w:p>
            <w:pPr>
              <w:jc w:val="both"/>
            </w:pPr>
            <w:r/>
            <w:r>
              <w:t>Practicality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⚠️</w:t>
            </w:r>
          </w:p>
        </w:tc>
        <w:tc>
          <w:tcPr>
            <w:tcW w:type="dxa" w:w="7914"/>
            <w:shd w:fill="E7F0F8"/>
          </w:tcPr>
          <w:p>
            <w:pPr>
              <w:jc w:val="both"/>
            </w:pPr>
            <w:r/>
            <w:r>
              <w:t>N/A in most areas due to absence.</w:t>
            </w:r>
          </w:p>
        </w:tc>
      </w:tr>
      <w:tr>
        <w:tc>
          <w:tcPr>
            <w:tcW w:type="dxa" w:w="720"/>
            <w:shd w:fill="D9E1F2"/>
          </w:tcPr>
          <w:p>
            <w:pPr>
              <w:jc w:val="both"/>
            </w:pPr>
            <w:r/>
            <w:r>
              <w:t>Completeness &amp; Coverage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❌</w:t>
            </w:r>
          </w:p>
        </w:tc>
        <w:tc>
          <w:tcPr>
            <w:tcW w:type="dxa" w:w="7914"/>
            <w:shd w:fill="D9E1F2"/>
          </w:tcPr>
          <w:p>
            <w:pPr>
              <w:jc w:val="both"/>
            </w:pPr>
            <w:r/>
            <w:r>
              <w:t>Critical flows lack threats/controls entirely.</w:t>
            </w:r>
          </w:p>
        </w:tc>
      </w:tr>
      <w:tr>
        <w:tc>
          <w:tcPr>
            <w:tcW w:type="dxa" w:w="720"/>
            <w:shd w:fill="E7F0F8"/>
          </w:tcPr>
          <w:p>
            <w:pPr>
              <w:jc w:val="both"/>
            </w:pPr>
            <w:r/>
            <w:r>
              <w:t>Effectiveness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❌</w:t>
            </w:r>
          </w:p>
        </w:tc>
        <w:tc>
          <w:tcPr>
            <w:tcW w:type="dxa" w:w="7914"/>
            <w:shd w:fill="E7F0F8"/>
          </w:tcPr>
          <w:p>
            <w:pPr>
              <w:jc w:val="both"/>
            </w:pPr>
            <w:r/>
            <w:r>
              <w:t>Insufficient basis for evaluation.</w:t>
            </w:r>
          </w:p>
        </w:tc>
      </w:tr>
      <w:tr>
        <w:tc>
          <w:tcPr>
            <w:tcW w:type="dxa" w:w="720"/>
            <w:shd w:fill="D9E1F2"/>
          </w:tcPr>
          <w:p>
            <w:pPr>
              <w:jc w:val="both"/>
            </w:pPr>
            <w:r/>
            <w:r>
              <w:t>Standards Alignment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⚠️</w:t>
            </w:r>
          </w:p>
        </w:tc>
        <w:tc>
          <w:tcPr>
            <w:tcW w:type="dxa" w:w="7914"/>
            <w:shd w:fill="D9E1F2"/>
          </w:tcPr>
          <w:p>
            <w:pPr>
              <w:jc w:val="both"/>
            </w:pPr>
            <w:r/>
            <w:r>
              <w:t>Not demonstrable from current content.</w:t>
            </w:r>
          </w:p>
        </w:tc>
      </w:tr>
      <w:tr>
        <w:tc>
          <w:tcPr>
            <w:tcW w:type="dxa" w:w="720"/>
            <w:shd w:fill="E7F0F8"/>
          </w:tcPr>
          <w:p>
            <w:pPr>
              <w:jc w:val="both"/>
            </w:pPr>
            <w:r/>
            <w:r>
              <w:t>Traceability &amp; Justification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❌</w:t>
            </w:r>
          </w:p>
        </w:tc>
        <w:tc>
          <w:tcPr>
            <w:tcW w:type="dxa" w:w="7914"/>
            <w:shd w:fill="E7F0F8"/>
          </w:tcPr>
          <w:p>
            <w:pPr>
              <w:jc w:val="both"/>
            </w:pPr>
            <w:r/>
            <w:r>
              <w:t>Lacks structured threat-to-mitigation mapping.</w:t>
            </w:r>
          </w:p>
        </w:tc>
      </w:tr>
    </w:tbl>
    <w:p/>
    <w:p>
      <w:pPr>
        <w:jc w:val="both"/>
      </w:pPr>
      <w:r>
        <w:rPr>
          <w:b/>
        </w:rPr>
        <w:t>Summary Rating:</w:t>
      </w:r>
      <w:r>
        <w:t xml:space="preserve"> ❌ Inadequate</w:t>
      </w:r>
    </w:p>
    <w:p>
      <w:pPr>
        <w:pStyle w:val="Heading4"/>
        <w:jc w:val="left"/>
      </w:pPr>
      <w:r>
        <w:t>Gaps, Blind Spots &amp; Prioritized Fixes "(Per Model)"</w:t>
      </w:r>
    </w:p>
    <w:tbl style="width:100%; max-width:15.92cm;"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#</w:t>
            </w:r>
          </w:p>
        </w:tc>
        <w:tc>
          <w:tcPr>
            <w:tcW w:type="dxa" w:w="1054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Finding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Impact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Effort</w:t>
            </w:r>
          </w:p>
        </w:tc>
        <w:tc>
          <w:tcPr>
            <w:tcW w:type="dxa" w:w="6797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Recommendation</w:t>
            </w:r>
          </w:p>
        </w:tc>
      </w:tr>
      <w:tr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1</w:t>
            </w:r>
          </w:p>
        </w:tc>
        <w:tc>
          <w:tcPr>
            <w:tcW w:type="dxa" w:w="1054"/>
            <w:shd w:fill="D9E1F2"/>
          </w:tcPr>
          <w:p>
            <w:pPr>
              <w:jc w:val="both"/>
            </w:pPr>
            <w:r/>
            <w:r>
              <w:t>Near-total absence of threats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High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Medium</w:t>
            </w:r>
          </w:p>
        </w:tc>
        <w:tc>
          <w:tcPr>
            <w:tcW w:type="dxa" w:w="6797"/>
            <w:shd w:fill="D9E1F2"/>
          </w:tcPr>
          <w:p>
            <w:pPr>
              <w:jc w:val="both"/>
            </w:pPr>
            <w:r/>
            <w:r>
              <w:t>Populate threats on all flows and processes using STRIDE.</w:t>
            </w:r>
          </w:p>
        </w:tc>
      </w:tr>
      <w:tr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2</w:t>
            </w:r>
          </w:p>
        </w:tc>
        <w:tc>
          <w:tcPr>
            <w:tcW w:type="dxa" w:w="1054"/>
            <w:shd w:fill="E7F0F8"/>
          </w:tcPr>
          <w:p>
            <w:pPr>
              <w:jc w:val="both"/>
            </w:pPr>
            <w:r/>
            <w:r>
              <w:t>No mitigations for boundary crossings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High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Medium</w:t>
            </w:r>
          </w:p>
        </w:tc>
        <w:tc>
          <w:tcPr>
            <w:tcW w:type="dxa" w:w="6797"/>
            <w:shd w:fill="E7F0F8"/>
          </w:tcPr>
          <w:p>
            <w:pPr>
              <w:jc w:val="both"/>
            </w:pPr>
            <w:r/>
            <w:r>
              <w:t>Add TLS/mTLS, signatures, PKCE, webhook verification, tokenization, CSP/SRI.</w:t>
            </w:r>
          </w:p>
        </w:tc>
      </w:tr>
      <w:tr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3</w:t>
            </w:r>
          </w:p>
        </w:tc>
        <w:tc>
          <w:tcPr>
            <w:tcW w:type="dxa" w:w="1054"/>
            <w:shd w:fill="D9E1F2"/>
          </w:tcPr>
          <w:p>
            <w:pPr>
              <w:jc w:val="both"/>
            </w:pPr>
            <w:r/>
            <w:r>
              <w:t>No non-repudiation or secrets coverage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High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Low</w:t>
            </w:r>
          </w:p>
        </w:tc>
        <w:tc>
          <w:tcPr>
            <w:tcW w:type="dxa" w:w="6797"/>
            <w:shd w:fill="D9E1F2"/>
          </w:tcPr>
          <w:p>
            <w:pPr>
              <w:jc w:val="both"/>
            </w:pPr>
            <w:r/>
            <w:r>
              <w:t>Add immutable logs, signed receipts, and secret management controls.</w:t>
            </w:r>
          </w:p>
        </w:tc>
      </w:tr>
    </w:tbl>
    <w:p/>
    <w:p>
      <w:pPr>
        <w:pStyle w:val="Heading4"/>
        <w:jc w:val="left"/>
      </w:pPr>
      <w:r>
        <w:t>Threats &amp; Mitigations Maturity Assessment "(Per Model)"</w:t>
      </w:r>
    </w:p>
    <w:tbl style="width:100%; max-width:15.92cm;"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256"/>
        <w:gridCol w:w="2256"/>
        <w:gridCol w:w="2256"/>
        <w:gridCol w:w="2256"/>
      </w:tblGrid>
      <w:tr>
        <w:tc>
          <w:tcPr>
            <w:tcW w:type="dxa" w:w="1054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Dimension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Weight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Score</w:t>
            </w:r>
          </w:p>
        </w:tc>
        <w:tc>
          <w:tcPr>
            <w:tcW w:type="dxa" w:w="7189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Reasoning</w:t>
            </w:r>
          </w:p>
        </w:tc>
      </w:tr>
      <w:tr>
        <w:tc>
          <w:tcPr>
            <w:tcW w:type="dxa" w:w="1054"/>
            <w:shd w:fill="D9E1F2"/>
          </w:tcPr>
          <w:p>
            <w:pPr>
              <w:jc w:val="both"/>
            </w:pPr>
            <w:r/>
            <w:r>
              <w:t>DFD Element Coverage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30%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15</w:t>
            </w:r>
          </w:p>
        </w:tc>
        <w:tc>
          <w:tcPr>
            <w:tcW w:type="dxa" w:w="7189"/>
            <w:shd w:fill="D9E1F2"/>
          </w:tcPr>
          <w:p>
            <w:pPr>
              <w:jc w:val="both"/>
            </w:pPr>
            <w:r/>
            <w:r>
              <w:t>Almost all elements unaddressed.</w:t>
            </w:r>
          </w:p>
        </w:tc>
      </w:tr>
      <w:tr>
        <w:tc>
          <w:tcPr>
            <w:tcW w:type="dxa" w:w="1054"/>
            <w:shd w:fill="E7F0F8"/>
          </w:tcPr>
          <w:p>
            <w:pPr>
              <w:jc w:val="both"/>
            </w:pPr>
            <w:r/>
            <w:r>
              <w:t>Methodology Coverage &amp; Balance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30%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14</w:t>
            </w:r>
          </w:p>
        </w:tc>
        <w:tc>
          <w:tcPr>
            <w:tcW w:type="dxa" w:w="7189"/>
            <w:shd w:fill="E7F0F8"/>
          </w:tcPr>
          <w:p>
            <w:pPr>
              <w:jc w:val="both"/>
            </w:pPr>
            <w:r/>
            <w:r>
              <w:t>STRIDE categories largely absent.</w:t>
            </w:r>
          </w:p>
        </w:tc>
      </w:tr>
      <w:tr>
        <w:tc>
          <w:tcPr>
            <w:tcW w:type="dxa" w:w="1054"/>
            <w:shd w:fill="D9E1F2"/>
          </w:tcPr>
          <w:p>
            <w:pPr>
              <w:jc w:val="both"/>
            </w:pPr>
            <w:r/>
            <w:r>
              <w:t>Contextual Accuracy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20%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20</w:t>
            </w:r>
          </w:p>
        </w:tc>
        <w:tc>
          <w:tcPr>
            <w:tcW w:type="dxa" w:w="7189"/>
            <w:shd w:fill="D9E1F2"/>
          </w:tcPr>
          <w:p>
            <w:pPr>
              <w:jc w:val="both"/>
            </w:pPr>
            <w:r/>
            <w:r>
              <w:t>Single internal disclosure item plausible but insufficient.</w:t>
            </w:r>
          </w:p>
        </w:tc>
      </w:tr>
      <w:tr>
        <w:tc>
          <w:tcPr>
            <w:tcW w:type="dxa" w:w="1054"/>
            <w:shd w:fill="E7F0F8"/>
          </w:tcPr>
          <w:p>
            <w:pPr>
              <w:jc w:val="both"/>
            </w:pPr>
            <w:r/>
            <w:r>
              <w:t>Mitigation Validity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10%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10</w:t>
            </w:r>
          </w:p>
        </w:tc>
        <w:tc>
          <w:tcPr>
            <w:tcW w:type="dxa" w:w="7189"/>
            <w:shd w:fill="E7F0F8"/>
          </w:tcPr>
          <w:p>
            <w:pPr>
              <w:jc w:val="both"/>
            </w:pPr>
            <w:r/>
            <w:r>
              <w:t>Lacks substantive mitigations.</w:t>
            </w:r>
          </w:p>
        </w:tc>
      </w:tr>
      <w:tr>
        <w:tc>
          <w:tcPr>
            <w:tcW w:type="dxa" w:w="1054"/>
            <w:shd w:fill="D9E1F2"/>
          </w:tcPr>
          <w:p>
            <w:pPr>
              <w:jc w:val="both"/>
            </w:pPr>
            <w:r/>
            <w:r>
              <w:t>Proportionality &amp; Realism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10%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15</w:t>
            </w:r>
          </w:p>
        </w:tc>
        <w:tc>
          <w:tcPr>
            <w:tcW w:type="dxa" w:w="7189"/>
            <w:shd w:fill="D9E1F2"/>
          </w:tcPr>
          <w:p>
            <w:pPr>
              <w:jc w:val="both"/>
            </w:pPr>
            <w:r/>
            <w:r>
              <w:t>Not commensurate with internet-exposed payments.</w:t>
            </w:r>
          </w:p>
        </w:tc>
      </w:tr>
    </w:tbl>
    <w:p/>
    <w:p>
      <w:pPr>
        <w:jc w:val="both"/>
      </w:pPr>
      <w:r>
        <w:rPr>
          <w:b/>
        </w:rPr>
        <w:t>Threats &amp; Mitigations Total Score (0–100):</w:t>
      </w:r>
      <w:r>
        <w:t xml:space="preserve"> 15 </w:t>
      </w:r>
      <w:r>
        <w:rPr>
          <w:b/>
        </w:rPr>
        <w:t>Threats &amp; Mitigations Maturity:</w:t>
      </w:r>
      <w:r>
        <w:t xml:space="preserve"> ❌ Inadequate</w:t>
      </w:r>
    </w:p>
    <w:p>
      <w:pPr>
        <w:pStyle w:val="Heading4"/>
        <w:jc w:val="left"/>
      </w:pPr>
      <w:r>
        <w:t>Strategic Recommendations "(Per Model)"</w:t>
      </w:r>
    </w:p>
    <w:p>
      <w:pPr>
        <w:pStyle w:val="Heading4"/>
        <w:jc w:val="left"/>
      </w:pPr>
      <w:r>
        <w:t>payments-processing-platform-ollama-qwen330b</w:t>
      </w:r>
    </w:p>
    <w:p>
      <w:pPr>
        <w:pStyle w:val="ListBullet"/>
        <w:jc w:val="both"/>
      </w:pPr>
      <w:r>
        <w:t>Build a baseline threat set for each flow (login, order intent, confirmCardPayment, internal attempt/response, status return).</w:t>
      </w:r>
    </w:p>
    <w:p>
      <w:pPr>
        <w:pStyle w:val="ListBullet"/>
        <w:jc w:val="both"/>
      </w:pPr>
      <w:r>
        <w:t>Add realistic mitigations (PKCE, TLS 1.3/mTLS, CSP/SRI, tokenization, signed webhooks, idempotency keys).</w:t>
      </w:r>
    </w:p>
    <w:p>
      <w:pPr>
        <w:pStyle w:val="ListBullet"/>
        <w:jc w:val="both"/>
      </w:pPr>
      <w:r>
        <w:t>Include spoofing and tampering scenarios with endpoint pinning and message integrity.</w:t>
      </w:r>
    </w:p>
    <w:p>
      <w:pPr>
        <w:pStyle w:val="ListBullet"/>
        <w:jc w:val="both"/>
      </w:pPr>
      <w:r>
        <w:t>Address non-repudiation with signed receipts and immutable audit trails.</w:t>
      </w:r>
    </w:p>
    <w:p>
      <w:pPr>
        <w:pStyle w:val="ListBullet"/>
        <w:jc w:val="both"/>
      </w:pPr>
      <w:r>
        <w:t>Incorporate secret management: vaulting, rotation, and leak detection.</w:t>
      </w:r>
    </w:p>
    <w:p>
      <w:pPr>
        <w:pStyle w:val="Heading3"/>
        <w:jc w:val="left"/>
      </w:pPr>
      <w:r>
        <w:t>##################################################################################</w:t>
      </w:r>
    </w:p>
    <w:p>
      <w:pPr>
        <w:pStyle w:val="Heading3"/>
        <w:jc w:val="left"/>
      </w:pPr>
      <w:r>
        <w:t>payments-processing-platform-openai-gpt-5</w:t>
      </w:r>
    </w:p>
    <w:p>
      <w:pPr>
        <w:pStyle w:val="Heading3"/>
        <w:jc w:val="left"/>
      </w:pPr>
      <w:r>
        <w:t>This section provides the dedicated Threats &amp; Mitigations analysis for this specific model.</w:t>
      </w:r>
    </w:p>
    <w:p>
      <w:pPr>
        <w:pStyle w:val="Heading3"/>
        <w:jc w:val="left"/>
      </w:pPr>
      <w:r>
        <w:t>##################################################################################</w:t>
      </w:r>
    </w:p>
    <w:p>
      <w:pPr>
        <w:pStyle w:val="Heading4"/>
        <w:jc w:val="left"/>
      </w:pPr>
      <w:r>
        <w:t>Threat Landscape Snapshot "(Per Model)"</w:t>
      </w:r>
    </w:p>
    <w:tbl style="width:100%; max-width:15.92cm;"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720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STRIDE Category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High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Medium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Low</w:t>
            </w:r>
          </w:p>
        </w:tc>
        <w:tc>
          <w:tcPr>
            <w:tcW w:type="dxa" w:w="7132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Observations</w:t>
            </w:r>
          </w:p>
        </w:tc>
      </w:tr>
      <w:tr>
        <w:tc>
          <w:tcPr>
            <w:tcW w:type="dxa" w:w="720"/>
            <w:shd w:fill="D9E1F2"/>
          </w:tcPr>
          <w:p>
            <w:pPr>
              <w:jc w:val="both"/>
            </w:pPr>
            <w:r/>
            <w:r>
              <w:t>Spoofing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4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7132"/>
            <w:shd w:fill="D9E1F2"/>
          </w:tcPr>
          <w:p>
            <w:pPr>
              <w:jc w:val="both"/>
            </w:pPr>
            <w:r/>
            <w:r>
              <w:t>Merchant impersonation, client/Stripe endpoint spoofing captured.</w:t>
            </w:r>
          </w:p>
        </w:tc>
      </w:tr>
      <w:tr>
        <w:tc>
          <w:tcPr>
            <w:tcW w:type="dxa" w:w="720"/>
            <w:shd w:fill="E7F0F8"/>
          </w:tcPr>
          <w:p>
            <w:pPr>
              <w:jc w:val="both"/>
            </w:pPr>
            <w:r/>
            <w:r>
              <w:t>Tampering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6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2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7132"/>
            <w:shd w:fill="E7F0F8"/>
          </w:tcPr>
          <w:p>
            <w:pPr>
              <w:jc w:val="both"/>
            </w:pPr>
            <w:r/>
            <w:r>
              <w:t>PaymentIntent and internal service tampering well developed.</w:t>
            </w:r>
          </w:p>
        </w:tc>
      </w:tr>
      <w:tr>
        <w:tc>
          <w:tcPr>
            <w:tcW w:type="dxa" w:w="720"/>
            <w:shd w:fill="D9E1F2"/>
          </w:tcPr>
          <w:p>
            <w:pPr>
              <w:jc w:val="both"/>
            </w:pPr>
            <w:r/>
            <w:r>
              <w:t>Repudiation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2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7132"/>
            <w:shd w:fill="D9E1F2"/>
          </w:tcPr>
          <w:p>
            <w:pPr>
              <w:jc w:val="both"/>
            </w:pPr>
            <w:r/>
            <w:r>
              <w:t>Logging and correlation emphasized.</w:t>
            </w:r>
          </w:p>
        </w:tc>
      </w:tr>
      <w:tr>
        <w:tc>
          <w:tcPr>
            <w:tcW w:type="dxa" w:w="720"/>
            <w:shd w:fill="E7F0F8"/>
          </w:tcPr>
          <w:p>
            <w:pPr>
              <w:jc w:val="both"/>
            </w:pPr>
            <w:r/>
            <w:r>
              <w:t>Information Disclosure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5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1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7132"/>
            <w:shd w:fill="E7F0F8"/>
          </w:tcPr>
          <w:p>
            <w:pPr>
              <w:jc w:val="both"/>
            </w:pPr>
            <w:r/>
            <w:r>
              <w:t>Response minimization and token leakage considered.</w:t>
            </w:r>
          </w:p>
        </w:tc>
      </w:tr>
      <w:tr>
        <w:tc>
          <w:tcPr>
            <w:tcW w:type="dxa" w:w="720"/>
            <w:shd w:fill="D9E1F2"/>
          </w:tcPr>
          <w:p>
            <w:pPr>
              <w:jc w:val="both"/>
            </w:pPr>
            <w:r/>
            <w:r>
              <w:t>Denial of Service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3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7132"/>
            <w:shd w:fill="D9E1F2"/>
          </w:tcPr>
          <w:p>
            <w:pPr>
              <w:jc w:val="both"/>
            </w:pPr>
            <w:r/>
            <w:r>
              <w:t>API saturation and availability controls addressed.</w:t>
            </w:r>
          </w:p>
        </w:tc>
      </w:tr>
      <w:tr>
        <w:tc>
          <w:tcPr>
            <w:tcW w:type="dxa" w:w="720"/>
            <w:shd w:fill="E7F0F8"/>
          </w:tcPr>
          <w:p>
            <w:pPr>
              <w:jc w:val="both"/>
            </w:pPr>
            <w:r/>
            <w:r>
              <w:t>Elevation of Privilege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1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7132"/>
            <w:shd w:fill="E7F0F8"/>
          </w:tcPr>
          <w:p>
            <w:pPr>
              <w:jc w:val="both"/>
            </w:pPr>
            <w:r/>
            <w:r>
              <w:t>Merchant server/client manipulation threats included.</w:t>
            </w:r>
          </w:p>
        </w:tc>
      </w:tr>
    </w:tbl>
    <w:p/>
    <w:p>
      <w:pPr>
        <w:jc w:val="both"/>
      </w:pPr>
      <w:r>
        <w:t>Balanced, realistic, and focused on boundary crossings.</w:t>
      </w:r>
    </w:p>
    <w:p>
      <w:pPr>
        <w:pStyle w:val="Heading4"/>
        <w:jc w:val="left"/>
      </w:pPr>
      <w:r>
        <w:t>Mitigation Quality &amp; Alignment "(Per Model)"</w:t>
      </w:r>
    </w:p>
    <w:p>
      <w:pPr>
        <w:pStyle w:val="Heading4"/>
        <w:jc w:val="left"/>
      </w:pPr>
      <w:r>
        <w:t>payments-processing-platform-openai-gpt-5</w:t>
      </w:r>
    </w:p>
    <w:tbl style="width:100%; max-width:15.92cm;"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3009"/>
        <w:gridCol w:w="3009"/>
        <w:gridCol w:w="3009"/>
      </w:tblGrid>
      <w:tr>
        <w:tc>
          <w:tcPr>
            <w:tcW w:type="dxa" w:w="720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Control Area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Adequacy</w:t>
            </w:r>
          </w:p>
        </w:tc>
        <w:tc>
          <w:tcPr>
            <w:tcW w:type="dxa" w:w="7914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Observations</w:t>
            </w:r>
          </w:p>
        </w:tc>
      </w:tr>
      <w:tr>
        <w:tc>
          <w:tcPr>
            <w:tcW w:type="dxa" w:w="720"/>
            <w:shd w:fill="D9E1F2"/>
          </w:tcPr>
          <w:p>
            <w:pPr>
              <w:jc w:val="both"/>
            </w:pPr>
            <w:r/>
            <w:r>
              <w:t>Relevance &amp; Specificity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✅</w:t>
            </w:r>
          </w:p>
        </w:tc>
        <w:tc>
          <w:tcPr>
            <w:tcW w:type="dxa" w:w="7914"/>
            <w:shd w:fill="D9E1F2"/>
          </w:tcPr>
          <w:p>
            <w:pPr>
              <w:jc w:val="both"/>
            </w:pPr>
            <w:r/>
            <w:r>
              <w:t>Threat-to-control mapping is strong and practical.</w:t>
            </w:r>
          </w:p>
        </w:tc>
      </w:tr>
      <w:tr>
        <w:tc>
          <w:tcPr>
            <w:tcW w:type="dxa" w:w="720"/>
            <w:shd w:fill="E7F0F8"/>
          </w:tcPr>
          <w:p>
            <w:pPr>
              <w:jc w:val="both"/>
            </w:pPr>
            <w:r/>
            <w:r>
              <w:t>Practicality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✅</w:t>
            </w:r>
          </w:p>
        </w:tc>
        <w:tc>
          <w:tcPr>
            <w:tcW w:type="dxa" w:w="7914"/>
            <w:shd w:fill="E7F0F8"/>
          </w:tcPr>
          <w:p>
            <w:pPr>
              <w:jc w:val="both"/>
            </w:pPr>
            <w:r/>
            <w:r>
              <w:t>Controls mirror industry practices (mTLS, idempotency, webhook signatures).</w:t>
            </w:r>
          </w:p>
        </w:tc>
      </w:tr>
      <w:tr>
        <w:tc>
          <w:tcPr>
            <w:tcW w:type="dxa" w:w="720"/>
            <w:shd w:fill="D9E1F2"/>
          </w:tcPr>
          <w:p>
            <w:pPr>
              <w:jc w:val="both"/>
            </w:pPr>
            <w:r/>
            <w:r>
              <w:t>Completeness &amp; Coverage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✅</w:t>
            </w:r>
          </w:p>
        </w:tc>
        <w:tc>
          <w:tcPr>
            <w:tcW w:type="dxa" w:w="7914"/>
            <w:shd w:fill="D9E1F2"/>
          </w:tcPr>
          <w:p>
            <w:pPr>
              <w:jc w:val="both"/>
            </w:pPr>
            <w:r/>
            <w:r>
              <w:t>Most critical flows are covered.</w:t>
            </w:r>
          </w:p>
        </w:tc>
      </w:tr>
      <w:tr>
        <w:tc>
          <w:tcPr>
            <w:tcW w:type="dxa" w:w="720"/>
            <w:shd w:fill="E7F0F8"/>
          </w:tcPr>
          <w:p>
            <w:pPr>
              <w:jc w:val="both"/>
            </w:pPr>
            <w:r/>
            <w:r>
              <w:t>Effectiveness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✅</w:t>
            </w:r>
          </w:p>
        </w:tc>
        <w:tc>
          <w:tcPr>
            <w:tcW w:type="dxa" w:w="7914"/>
            <w:shd w:fill="E7F0F8"/>
          </w:tcPr>
          <w:p>
            <w:pPr>
              <w:jc w:val="both"/>
            </w:pPr>
            <w:r/>
            <w:r>
              <w:t>Layered defenses target root causes effectively.</w:t>
            </w:r>
          </w:p>
        </w:tc>
      </w:tr>
      <w:tr>
        <w:tc>
          <w:tcPr>
            <w:tcW w:type="dxa" w:w="720"/>
            <w:shd w:fill="D9E1F2"/>
          </w:tcPr>
          <w:p>
            <w:pPr>
              <w:jc w:val="both"/>
            </w:pPr>
            <w:r/>
            <w:r>
              <w:t>Standards Alignment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✅</w:t>
            </w:r>
          </w:p>
        </w:tc>
        <w:tc>
          <w:tcPr>
            <w:tcW w:type="dxa" w:w="7914"/>
            <w:shd w:fill="D9E1F2"/>
          </w:tcPr>
          <w:p>
            <w:pPr>
              <w:jc w:val="both"/>
            </w:pPr>
            <w:r/>
            <w:r>
              <w:t>Well aligned with contemporary payment security measures.</w:t>
            </w:r>
          </w:p>
        </w:tc>
      </w:tr>
      <w:tr>
        <w:tc>
          <w:tcPr>
            <w:tcW w:type="dxa" w:w="720"/>
            <w:shd w:fill="E7F0F8"/>
          </w:tcPr>
          <w:p>
            <w:pPr>
              <w:jc w:val="both"/>
            </w:pPr>
            <w:r/>
            <w:r>
              <w:t>Traceability &amp; Justification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✅</w:t>
            </w:r>
          </w:p>
        </w:tc>
        <w:tc>
          <w:tcPr>
            <w:tcW w:type="dxa" w:w="7914"/>
            <w:shd w:fill="E7F0F8"/>
          </w:tcPr>
          <w:p>
            <w:pPr>
              <w:jc w:val="both"/>
            </w:pPr>
            <w:r/>
            <w:r>
              <w:t>Clear rationale and mapping throughout.</w:t>
            </w:r>
          </w:p>
        </w:tc>
      </w:tr>
    </w:tbl>
    <w:p/>
    <w:p>
      <w:pPr>
        <w:jc w:val="both"/>
      </w:pPr>
      <w:r>
        <w:rPr>
          <w:b/>
        </w:rPr>
        <w:t>Summary Rating:</w:t>
      </w:r>
      <w:r>
        <w:t xml:space="preserve"> ✅ Adequate</w:t>
      </w:r>
    </w:p>
    <w:p>
      <w:pPr>
        <w:pStyle w:val="Heading4"/>
        <w:jc w:val="left"/>
      </w:pPr>
      <w:r>
        <w:t>Gaps, Blind Spots &amp; Prioritized Fixes "(Per Model)"</w:t>
      </w:r>
    </w:p>
    <w:tbl style="width:100%; max-width:15.92cm;"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#</w:t>
            </w:r>
          </w:p>
        </w:tc>
        <w:tc>
          <w:tcPr>
            <w:tcW w:type="dxa" w:w="720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Finding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Impact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Effort</w:t>
            </w:r>
          </w:p>
        </w:tc>
        <w:tc>
          <w:tcPr>
            <w:tcW w:type="dxa" w:w="7132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Recommendation</w:t>
            </w:r>
          </w:p>
        </w:tc>
      </w:tr>
      <w:tr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1</w:t>
            </w:r>
          </w:p>
        </w:tc>
        <w:tc>
          <w:tcPr>
            <w:tcW w:type="dxa" w:w="720"/>
            <w:shd w:fill="D9E1F2"/>
          </w:tcPr>
          <w:p>
            <w:pPr>
              <w:jc w:val="both"/>
            </w:pPr>
            <w:r/>
            <w:r>
              <w:t>Data stores absent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Medium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Low</w:t>
            </w:r>
          </w:p>
        </w:tc>
        <w:tc>
          <w:tcPr>
            <w:tcW w:type="dxa" w:w="7132"/>
            <w:shd w:fill="D9E1F2"/>
          </w:tcPr>
          <w:p>
            <w:pPr>
              <w:jc w:val="both"/>
            </w:pPr>
            <w:r/>
            <w:r>
              <w:t>Add threats/controls for logs/order persistence (integrity, encryption-at-rest, access control).</w:t>
            </w:r>
          </w:p>
        </w:tc>
      </w:tr>
      <w:tr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2</w:t>
            </w:r>
          </w:p>
        </w:tc>
        <w:tc>
          <w:tcPr>
            <w:tcW w:type="dxa" w:w="720"/>
            <w:shd w:fill="E7F0F8"/>
          </w:tcPr>
          <w:p>
            <w:pPr>
              <w:jc w:val="both"/>
            </w:pPr>
            <w:r/>
            <w:r>
              <w:t>Fraud/SCA tie-in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Medium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Low</w:t>
            </w:r>
          </w:p>
        </w:tc>
        <w:tc>
          <w:tcPr>
            <w:tcW w:type="dxa" w:w="7132"/>
            <w:shd w:fill="E7F0F8"/>
          </w:tcPr>
          <w:p>
            <w:pPr>
              <w:jc w:val="both"/>
            </w:pPr>
            <w:r/>
            <w:r>
              <w:t>Incorporate 3DS/SCA linkage to spoofing/repudiation threats.</w:t>
            </w:r>
          </w:p>
        </w:tc>
      </w:tr>
      <w:tr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3</w:t>
            </w:r>
          </w:p>
        </w:tc>
        <w:tc>
          <w:tcPr>
            <w:tcW w:type="dxa" w:w="720"/>
            <w:shd w:fill="D9E1F2"/>
          </w:tcPr>
          <w:p>
            <w:pPr>
              <w:jc w:val="both"/>
            </w:pPr>
            <w:r/>
            <w:r>
              <w:t>Key lifecycle management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Medium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Medium</w:t>
            </w:r>
          </w:p>
        </w:tc>
        <w:tc>
          <w:tcPr>
            <w:tcW w:type="dxa" w:w="7132"/>
            <w:shd w:fill="D9E1F2"/>
          </w:tcPr>
          <w:p>
            <w:pPr>
              <w:jc w:val="both"/>
            </w:pPr>
            <w:r/>
            <w:r>
              <w:t>Add secret rotation, leak detection, and environment scoping explicitly.</w:t>
            </w:r>
          </w:p>
        </w:tc>
      </w:tr>
    </w:tbl>
    <w:p/>
    <w:p>
      <w:pPr>
        <w:pStyle w:val="Heading4"/>
        <w:jc w:val="left"/>
      </w:pPr>
      <w:r>
        <w:t>Threats &amp; Mitigations Maturity Assessment "(Per Model)"</w:t>
      </w:r>
    </w:p>
    <w:tbl style="width:100%; max-width:15.92cm;"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256"/>
        <w:gridCol w:w="2256"/>
        <w:gridCol w:w="2256"/>
        <w:gridCol w:w="2256"/>
      </w:tblGrid>
      <w:tr>
        <w:tc>
          <w:tcPr>
            <w:tcW w:type="dxa" w:w="1054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Dimension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Weight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Score</w:t>
            </w:r>
          </w:p>
        </w:tc>
        <w:tc>
          <w:tcPr>
            <w:tcW w:type="dxa" w:w="7189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Reasoning</w:t>
            </w:r>
          </w:p>
        </w:tc>
      </w:tr>
      <w:tr>
        <w:tc>
          <w:tcPr>
            <w:tcW w:type="dxa" w:w="1054"/>
            <w:shd w:fill="D9E1F2"/>
          </w:tcPr>
          <w:p>
            <w:pPr>
              <w:jc w:val="both"/>
            </w:pPr>
            <w:r/>
            <w:r>
              <w:t>DFD Element Coverage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30%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88</w:t>
            </w:r>
          </w:p>
        </w:tc>
        <w:tc>
          <w:tcPr>
            <w:tcW w:type="dxa" w:w="7189"/>
            <w:shd w:fill="D9E1F2"/>
          </w:tcPr>
          <w:p>
            <w:pPr>
              <w:jc w:val="both"/>
            </w:pPr>
            <w:r/>
            <w:r>
              <w:t>Strong flow/process coverage; no persistent stores.</w:t>
            </w:r>
          </w:p>
        </w:tc>
      </w:tr>
      <w:tr>
        <w:tc>
          <w:tcPr>
            <w:tcW w:type="dxa" w:w="1054"/>
            <w:shd w:fill="E7F0F8"/>
          </w:tcPr>
          <w:p>
            <w:pPr>
              <w:jc w:val="both"/>
            </w:pPr>
            <w:r/>
            <w:r>
              <w:t>Methodology Coverage &amp; Balance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30%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88</w:t>
            </w:r>
          </w:p>
        </w:tc>
        <w:tc>
          <w:tcPr>
            <w:tcW w:type="dxa" w:w="7189"/>
            <w:shd w:fill="E7F0F8"/>
          </w:tcPr>
          <w:p>
            <w:pPr>
              <w:jc w:val="both"/>
            </w:pPr>
            <w:r/>
            <w:r>
              <w:t>Categories well represented without skew.</w:t>
            </w:r>
          </w:p>
        </w:tc>
      </w:tr>
      <w:tr>
        <w:tc>
          <w:tcPr>
            <w:tcW w:type="dxa" w:w="1054"/>
            <w:shd w:fill="D9E1F2"/>
          </w:tcPr>
          <w:p>
            <w:pPr>
              <w:jc w:val="both"/>
            </w:pPr>
            <w:r/>
            <w:r>
              <w:t>Contextual Accuracy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20%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86</w:t>
            </w:r>
          </w:p>
        </w:tc>
        <w:tc>
          <w:tcPr>
            <w:tcW w:type="dxa" w:w="7189"/>
            <w:shd w:fill="D9E1F2"/>
          </w:tcPr>
          <w:p>
            <w:pPr>
              <w:jc w:val="both"/>
            </w:pPr>
            <w:r/>
            <w:r>
              <w:t>High contextual fidelity to payment operations.</w:t>
            </w:r>
          </w:p>
        </w:tc>
      </w:tr>
      <w:tr>
        <w:tc>
          <w:tcPr>
            <w:tcW w:type="dxa" w:w="1054"/>
            <w:shd w:fill="E7F0F8"/>
          </w:tcPr>
          <w:p>
            <w:pPr>
              <w:jc w:val="both"/>
            </w:pPr>
            <w:r/>
            <w:r>
              <w:t>Mitigation Validity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10%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84</w:t>
            </w:r>
          </w:p>
        </w:tc>
        <w:tc>
          <w:tcPr>
            <w:tcW w:type="dxa" w:w="7189"/>
            <w:shd w:fill="E7F0F8"/>
          </w:tcPr>
          <w:p>
            <w:pPr>
              <w:jc w:val="both"/>
            </w:pPr>
            <w:r/>
            <w:r>
              <w:t>Practical, high-value controls.</w:t>
            </w:r>
          </w:p>
        </w:tc>
      </w:tr>
      <w:tr>
        <w:tc>
          <w:tcPr>
            <w:tcW w:type="dxa" w:w="1054"/>
            <w:shd w:fill="D9E1F2"/>
          </w:tcPr>
          <w:p>
            <w:pPr>
              <w:jc w:val="both"/>
            </w:pPr>
            <w:r/>
            <w:r>
              <w:t>Proportionality &amp; Realism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10%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86</w:t>
            </w:r>
          </w:p>
        </w:tc>
        <w:tc>
          <w:tcPr>
            <w:tcW w:type="dxa" w:w="7189"/>
            <w:shd w:fill="D9E1F2"/>
          </w:tcPr>
          <w:p>
            <w:pPr>
              <w:jc w:val="both"/>
            </w:pPr>
            <w:r/>
            <w:r>
              <w:t>Appropriate severity/prioritization.</w:t>
            </w:r>
          </w:p>
        </w:tc>
      </w:tr>
    </w:tbl>
    <w:p/>
    <w:p>
      <w:pPr>
        <w:jc w:val="both"/>
      </w:pPr>
      <w:r>
        <w:rPr>
          <w:b/>
        </w:rPr>
        <w:t>Threats &amp; Mitigations Total Score (0–100):</w:t>
      </w:r>
      <w:r>
        <w:t xml:space="preserve"> 87 </w:t>
      </w:r>
      <w:r>
        <w:rPr>
          <w:b/>
        </w:rPr>
        <w:t>Threats &amp; Mitigations Maturity:</w:t>
      </w:r>
      <w:r>
        <w:t xml:space="preserve"> 🌟 Good</w:t>
      </w:r>
    </w:p>
    <w:p>
      <w:pPr>
        <w:pStyle w:val="Heading4"/>
        <w:jc w:val="left"/>
      </w:pPr>
      <w:r>
        <w:t>Strategic Recommendations "(Per Model)"</w:t>
      </w:r>
    </w:p>
    <w:p>
      <w:pPr>
        <w:pStyle w:val="Heading4"/>
        <w:jc w:val="left"/>
      </w:pPr>
      <w:r>
        <w:t>payments-processing-platform-openai-gpt-5</w:t>
      </w:r>
    </w:p>
    <w:p>
      <w:pPr>
        <w:pStyle w:val="ListBullet"/>
        <w:jc w:val="both"/>
      </w:pPr>
      <w:r>
        <w:t>Add datastore-centric threats/controls (tamper-evident logs, encryption-at-rest).</w:t>
      </w:r>
    </w:p>
    <w:p>
      <w:pPr>
        <w:pStyle w:val="ListBullet"/>
        <w:jc w:val="both"/>
      </w:pPr>
      <w:r>
        <w:t>Include explicit fraud/SCA steps to mitigate spoofing and repudiation.</w:t>
      </w:r>
    </w:p>
    <w:p>
      <w:pPr>
        <w:pStyle w:val="ListBullet"/>
        <w:jc w:val="both"/>
      </w:pPr>
      <w:r>
        <w:t>Extend secret management: rotation cadence, scoping, detection, and key hygiene in CI/CD.</w:t>
      </w:r>
    </w:p>
    <w:p>
      <w:pPr>
        <w:pStyle w:val="ListBullet"/>
        <w:jc w:val="both"/>
      </w:pPr>
      <w:r>
        <w:t>Clarify response minimization and redaction guidance for error handling and logs.</w:t>
      </w:r>
    </w:p>
    <w:p>
      <w:pPr>
        <w:pStyle w:val="ListBullet"/>
        <w:jc w:val="both"/>
      </w:pPr>
      <w:r>
        <w:t>Consider service identity for internal invocation hardening beyond mTLS.</w:t>
      </w:r>
    </w:p>
    <w:p>
      <w:pPr>
        <w:pStyle w:val="Heading3"/>
        <w:jc w:val="left"/>
      </w:pPr>
      <w:r>
        <w:t>##################################################################################</w:t>
      </w:r>
    </w:p>
    <w:p>
      <w:pPr>
        <w:pStyle w:val="Heading3"/>
        <w:jc w:val="left"/>
      </w:pPr>
      <w:r>
        <w:t>payments-processing-platform-xai-grok-4-fast-reasoning-latest</w:t>
      </w:r>
    </w:p>
    <w:p>
      <w:pPr>
        <w:pStyle w:val="Heading3"/>
        <w:jc w:val="left"/>
      </w:pPr>
      <w:r>
        <w:t>This section provides the dedicated Threats &amp; Mitigations analysis for this specific model.</w:t>
      </w:r>
    </w:p>
    <w:p>
      <w:pPr>
        <w:pStyle w:val="Heading3"/>
        <w:jc w:val="left"/>
      </w:pPr>
      <w:r>
        <w:t>##################################################################################</w:t>
      </w:r>
    </w:p>
    <w:p>
      <w:pPr>
        <w:pStyle w:val="Heading4"/>
        <w:jc w:val="left"/>
      </w:pPr>
      <w:r>
        <w:t>Threat Landscape Snapshot "(Per Model)"</w:t>
      </w:r>
    </w:p>
    <w:tbl style="width:100%; max-width:15.92cm;"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720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STRIDE Category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High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Medium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Low</w:t>
            </w:r>
          </w:p>
        </w:tc>
        <w:tc>
          <w:tcPr>
            <w:tcW w:type="dxa" w:w="7132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Observations</w:t>
            </w:r>
          </w:p>
        </w:tc>
      </w:tr>
      <w:tr>
        <w:tc>
          <w:tcPr>
            <w:tcW w:type="dxa" w:w="720"/>
            <w:shd w:fill="D9E1F2"/>
          </w:tcPr>
          <w:p>
            <w:pPr>
              <w:jc w:val="both"/>
            </w:pPr>
            <w:r/>
            <w:r>
              <w:t>Spoofing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2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7132"/>
            <w:shd w:fill="D9E1F2"/>
          </w:tcPr>
          <w:p>
            <w:pPr>
              <w:jc w:val="both"/>
            </w:pPr>
            <w:r/>
            <w:r>
              <w:t>Some login/payment endpoint spoofing; needs expansion.</w:t>
            </w:r>
          </w:p>
        </w:tc>
      </w:tr>
      <w:tr>
        <w:tc>
          <w:tcPr>
            <w:tcW w:type="dxa" w:w="720"/>
            <w:shd w:fill="E7F0F8"/>
          </w:tcPr>
          <w:p>
            <w:pPr>
              <w:jc w:val="both"/>
            </w:pPr>
            <w:r/>
            <w:r>
              <w:t>Tampering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3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7132"/>
            <w:shd w:fill="E7F0F8"/>
          </w:tcPr>
          <w:p>
            <w:pPr>
              <w:jc w:val="both"/>
            </w:pPr>
            <w:r/>
            <w:r>
              <w:t>Covers PaymentIntent and status tampering.</w:t>
            </w:r>
          </w:p>
        </w:tc>
      </w:tr>
      <w:tr>
        <w:tc>
          <w:tcPr>
            <w:tcW w:type="dxa" w:w="720"/>
            <w:shd w:fill="D9E1F2"/>
          </w:tcPr>
          <w:p>
            <w:pPr>
              <w:jc w:val="both"/>
            </w:pPr>
            <w:r/>
            <w:r>
              <w:t>Repudiation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1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7132"/>
            <w:shd w:fill="D9E1F2"/>
          </w:tcPr>
          <w:p>
            <w:pPr>
              <w:jc w:val="both"/>
            </w:pPr>
            <w:r/>
            <w:r>
              <w:t>Basic logging noted.</w:t>
            </w:r>
          </w:p>
        </w:tc>
      </w:tr>
      <w:tr>
        <w:tc>
          <w:tcPr>
            <w:tcW w:type="dxa" w:w="720"/>
            <w:shd w:fill="E7F0F8"/>
          </w:tcPr>
          <w:p>
            <w:pPr>
              <w:jc w:val="both"/>
            </w:pPr>
            <w:r/>
            <w:r>
              <w:t>Information Disclosure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2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7132"/>
            <w:shd w:fill="E7F0F8"/>
          </w:tcPr>
          <w:p>
            <w:pPr>
              <w:jc w:val="both"/>
            </w:pPr>
            <w:r/>
            <w:r>
              <w:t>Limited and generic.</w:t>
            </w:r>
          </w:p>
        </w:tc>
      </w:tr>
      <w:tr>
        <w:tc>
          <w:tcPr>
            <w:tcW w:type="dxa" w:w="720"/>
            <w:shd w:fill="D9E1F2"/>
          </w:tcPr>
          <w:p>
            <w:pPr>
              <w:jc w:val="both"/>
            </w:pPr>
            <w:r/>
            <w:r>
              <w:t>Denial of Service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2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7132"/>
            <w:shd w:fill="D9E1F2"/>
          </w:tcPr>
          <w:p>
            <w:pPr>
              <w:jc w:val="both"/>
            </w:pPr>
            <w:r/>
            <w:r>
              <w:t>Internal and API DoS included.</w:t>
            </w:r>
          </w:p>
        </w:tc>
      </w:tr>
      <w:tr>
        <w:tc>
          <w:tcPr>
            <w:tcW w:type="dxa" w:w="720"/>
            <w:shd w:fill="E7F0F8"/>
          </w:tcPr>
          <w:p>
            <w:pPr>
              <w:jc w:val="both"/>
            </w:pPr>
            <w:r/>
            <w:r>
              <w:t>Elevation of Privilege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1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7132"/>
            <w:shd w:fill="E7F0F8"/>
          </w:tcPr>
          <w:p>
            <w:pPr>
              <w:jc w:val="both"/>
            </w:pPr>
            <w:r/>
            <w:r>
              <w:t>Limited handling.</w:t>
            </w:r>
          </w:p>
        </w:tc>
      </w:tr>
    </w:tbl>
    <w:p/>
    <w:p>
      <w:pPr>
        <w:jc w:val="both"/>
      </w:pPr>
      <w:r>
        <w:t>Coverage is moderate but mitigations are often generic, with some questionable prescriptions.</w:t>
      </w:r>
    </w:p>
    <w:p>
      <w:pPr>
        <w:pStyle w:val="Heading4"/>
        <w:jc w:val="left"/>
      </w:pPr>
      <w:r>
        <w:t>Mitigation Quality &amp; Alignment "(Per Model)"</w:t>
      </w:r>
    </w:p>
    <w:p>
      <w:pPr>
        <w:pStyle w:val="Heading4"/>
        <w:jc w:val="left"/>
      </w:pPr>
      <w:r>
        <w:t>payments-processing-platform-xai-grok-4-fast-reasoning-latest</w:t>
      </w:r>
    </w:p>
    <w:tbl style="width:100%; max-width:15.92cm;"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3009"/>
        <w:gridCol w:w="3009"/>
        <w:gridCol w:w="3009"/>
      </w:tblGrid>
      <w:tr>
        <w:tc>
          <w:tcPr>
            <w:tcW w:type="dxa" w:w="720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Control Area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Adequacy</w:t>
            </w:r>
          </w:p>
        </w:tc>
        <w:tc>
          <w:tcPr>
            <w:tcW w:type="dxa" w:w="7914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Observations</w:t>
            </w:r>
          </w:p>
        </w:tc>
      </w:tr>
      <w:tr>
        <w:tc>
          <w:tcPr>
            <w:tcW w:type="dxa" w:w="720"/>
            <w:shd w:fill="D9E1F2"/>
          </w:tcPr>
          <w:p>
            <w:pPr>
              <w:jc w:val="both"/>
            </w:pPr>
            <w:r/>
            <w:r>
              <w:t>Relevance &amp; Specificity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⚠️</w:t>
            </w:r>
          </w:p>
        </w:tc>
        <w:tc>
          <w:tcPr>
            <w:tcW w:type="dxa" w:w="7914"/>
            <w:shd w:fill="D9E1F2"/>
          </w:tcPr>
          <w:p>
            <w:pPr>
              <w:jc w:val="both"/>
            </w:pPr>
            <w:r/>
            <w:r>
              <w:t>Sometimes misapplied (e.g., HMAC for login flows); lacks detail.</w:t>
            </w:r>
          </w:p>
        </w:tc>
      </w:tr>
      <w:tr>
        <w:tc>
          <w:tcPr>
            <w:tcW w:type="dxa" w:w="720"/>
            <w:shd w:fill="E7F0F8"/>
          </w:tcPr>
          <w:p>
            <w:pPr>
              <w:jc w:val="both"/>
            </w:pPr>
            <w:r/>
            <w:r>
              <w:t>Practicality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✅</w:t>
            </w:r>
          </w:p>
        </w:tc>
        <w:tc>
          <w:tcPr>
            <w:tcW w:type="dxa" w:w="7914"/>
            <w:shd w:fill="E7F0F8"/>
          </w:tcPr>
          <w:p>
            <w:pPr>
              <w:jc w:val="both"/>
            </w:pPr>
            <w:r/>
            <w:r>
              <w:t>Generally deployable but underspecified.</w:t>
            </w:r>
          </w:p>
        </w:tc>
      </w:tr>
      <w:tr>
        <w:tc>
          <w:tcPr>
            <w:tcW w:type="dxa" w:w="720"/>
            <w:shd w:fill="D9E1F2"/>
          </w:tcPr>
          <w:p>
            <w:pPr>
              <w:jc w:val="both"/>
            </w:pPr>
            <w:r/>
            <w:r>
              <w:t>Completeness &amp; Coverage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⚠️</w:t>
            </w:r>
          </w:p>
        </w:tc>
        <w:tc>
          <w:tcPr>
            <w:tcW w:type="dxa" w:w="7914"/>
            <w:shd w:fill="D9E1F2"/>
          </w:tcPr>
          <w:p>
            <w:pPr>
              <w:jc w:val="both"/>
            </w:pPr>
            <w:r/>
            <w:r>
              <w:t>Key spoofing, integrity, and non-repudiation items are thin.</w:t>
            </w:r>
          </w:p>
        </w:tc>
      </w:tr>
      <w:tr>
        <w:tc>
          <w:tcPr>
            <w:tcW w:type="dxa" w:w="720"/>
            <w:shd w:fill="E7F0F8"/>
          </w:tcPr>
          <w:p>
            <w:pPr>
              <w:jc w:val="both"/>
            </w:pPr>
            <w:r/>
            <w:r>
              <w:t>Effectiveness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⚠️</w:t>
            </w:r>
          </w:p>
        </w:tc>
        <w:tc>
          <w:tcPr>
            <w:tcW w:type="dxa" w:w="7914"/>
            <w:shd w:fill="E7F0F8"/>
          </w:tcPr>
          <w:p>
            <w:pPr>
              <w:jc w:val="both"/>
            </w:pPr>
            <w:r/>
            <w:r>
              <w:t>Controls do not consistently address root causes.</w:t>
            </w:r>
          </w:p>
        </w:tc>
      </w:tr>
      <w:tr>
        <w:tc>
          <w:tcPr>
            <w:tcW w:type="dxa" w:w="720"/>
            <w:shd w:fill="D9E1F2"/>
          </w:tcPr>
          <w:p>
            <w:pPr>
              <w:jc w:val="both"/>
            </w:pPr>
            <w:r/>
            <w:r>
              <w:t>Standards Alignment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⚠️</w:t>
            </w:r>
          </w:p>
        </w:tc>
        <w:tc>
          <w:tcPr>
            <w:tcW w:type="dxa" w:w="7914"/>
            <w:shd w:fill="D9E1F2"/>
          </w:tcPr>
          <w:p>
            <w:pPr>
              <w:jc w:val="both"/>
            </w:pPr>
            <w:r/>
            <w:r>
              <w:t>Broad alignment, but payments-specific best practices underused.</w:t>
            </w:r>
          </w:p>
        </w:tc>
      </w:tr>
      <w:tr>
        <w:tc>
          <w:tcPr>
            <w:tcW w:type="dxa" w:w="720"/>
            <w:shd w:fill="E7F0F8"/>
          </w:tcPr>
          <w:p>
            <w:pPr>
              <w:jc w:val="both"/>
            </w:pPr>
            <w:r/>
            <w:r>
              <w:t>Traceability &amp; Justification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⚠️</w:t>
            </w:r>
          </w:p>
        </w:tc>
        <w:tc>
          <w:tcPr>
            <w:tcW w:type="dxa" w:w="7914"/>
            <w:shd w:fill="E7F0F8"/>
          </w:tcPr>
          <w:p>
            <w:pPr>
              <w:jc w:val="both"/>
            </w:pPr>
            <w:r/>
            <w:r>
              <w:t>Threat-to-control linkage is uneven.</w:t>
            </w:r>
          </w:p>
        </w:tc>
      </w:tr>
    </w:tbl>
    <w:p/>
    <w:p>
      <w:pPr>
        <w:jc w:val="both"/>
      </w:pPr>
      <w:r>
        <w:rPr>
          <w:b/>
        </w:rPr>
        <w:t>Summary Rating:</w:t>
      </w:r>
      <w:r>
        <w:t xml:space="preserve"> ⚙️ Partially adequate</w:t>
      </w:r>
    </w:p>
    <w:p>
      <w:pPr>
        <w:pStyle w:val="Heading4"/>
        <w:jc w:val="left"/>
      </w:pPr>
      <w:r>
        <w:t>Gaps, Blind Spots &amp; Prioritized Fixes "(Per Model)"</w:t>
      </w:r>
    </w:p>
    <w:tbl style="width:100%; max-width:15.92cm;"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#</w:t>
            </w:r>
          </w:p>
        </w:tc>
        <w:tc>
          <w:tcPr>
            <w:tcW w:type="dxa" w:w="1054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Finding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Impact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Effort</w:t>
            </w:r>
          </w:p>
        </w:tc>
        <w:tc>
          <w:tcPr>
            <w:tcW w:type="dxa" w:w="6797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Recommendation</w:t>
            </w:r>
          </w:p>
        </w:tc>
      </w:tr>
      <w:tr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1</w:t>
            </w:r>
          </w:p>
        </w:tc>
        <w:tc>
          <w:tcPr>
            <w:tcW w:type="dxa" w:w="1054"/>
            <w:shd w:fill="D9E1F2"/>
          </w:tcPr>
          <w:p>
            <w:pPr>
              <w:jc w:val="both"/>
            </w:pPr>
            <w:r/>
            <w:r>
              <w:t>Inconsistent control prescriptions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Medium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Low</w:t>
            </w:r>
          </w:p>
        </w:tc>
        <w:tc>
          <w:tcPr>
            <w:tcW w:type="dxa" w:w="6797"/>
            <w:shd w:fill="D9E1F2"/>
          </w:tcPr>
          <w:p>
            <w:pPr>
              <w:jc w:val="both"/>
            </w:pPr>
            <w:r/>
            <w:r>
              <w:t>Replace generic HMAC guidance with PKCE, webhook signatures, and mTLS where appropriate.</w:t>
            </w:r>
          </w:p>
        </w:tc>
      </w:tr>
      <w:tr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2</w:t>
            </w:r>
          </w:p>
        </w:tc>
        <w:tc>
          <w:tcPr>
            <w:tcW w:type="dxa" w:w="1054"/>
            <w:shd w:fill="E7F0F8"/>
          </w:tcPr>
          <w:p>
            <w:pPr>
              <w:jc w:val="both"/>
            </w:pPr>
            <w:r/>
            <w:r>
              <w:t>Sparse spoofing defenses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High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Medium</w:t>
            </w:r>
          </w:p>
        </w:tc>
        <w:tc>
          <w:tcPr>
            <w:tcW w:type="dxa" w:w="6797"/>
            <w:shd w:fill="E7F0F8"/>
          </w:tcPr>
          <w:p>
            <w:pPr>
              <w:jc w:val="both"/>
            </w:pPr>
            <w:r/>
            <w:r>
              <w:t>Add DNSSEC, pinning, certificate transparency, and strict endpoint allowlisting.</w:t>
            </w:r>
          </w:p>
        </w:tc>
      </w:tr>
      <w:tr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3</w:t>
            </w:r>
          </w:p>
        </w:tc>
        <w:tc>
          <w:tcPr>
            <w:tcW w:type="dxa" w:w="1054"/>
            <w:shd w:fill="D9E1F2"/>
          </w:tcPr>
          <w:p>
            <w:pPr>
              <w:jc w:val="both"/>
            </w:pPr>
            <w:r/>
            <w:r>
              <w:t>Weak non-repudiation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Medium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Low</w:t>
            </w:r>
          </w:p>
        </w:tc>
        <w:tc>
          <w:tcPr>
            <w:tcW w:type="dxa" w:w="6797"/>
            <w:shd w:fill="D9E1F2"/>
          </w:tcPr>
          <w:p>
            <w:pPr>
              <w:jc w:val="both"/>
            </w:pPr>
            <w:r/>
            <w:r>
              <w:t>Incorporate signed receipts and immutable logs with correlation IDs.</w:t>
            </w:r>
          </w:p>
        </w:tc>
      </w:tr>
    </w:tbl>
    <w:p/>
    <w:p>
      <w:pPr>
        <w:pStyle w:val="Heading4"/>
        <w:jc w:val="left"/>
      </w:pPr>
      <w:r>
        <w:t>Threats &amp; Mitigations Maturity Assessment "(Per Model)"</w:t>
      </w:r>
    </w:p>
    <w:tbl style="width:100%; max-width:15.92cm;"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256"/>
        <w:gridCol w:w="2256"/>
        <w:gridCol w:w="2256"/>
        <w:gridCol w:w="2256"/>
      </w:tblGrid>
      <w:tr>
        <w:tc>
          <w:tcPr>
            <w:tcW w:type="dxa" w:w="1054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Dimension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Weight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Score</w:t>
            </w:r>
          </w:p>
        </w:tc>
        <w:tc>
          <w:tcPr>
            <w:tcW w:type="dxa" w:w="7189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Reasoning</w:t>
            </w:r>
          </w:p>
        </w:tc>
      </w:tr>
      <w:tr>
        <w:tc>
          <w:tcPr>
            <w:tcW w:type="dxa" w:w="1054"/>
            <w:shd w:fill="D9E1F2"/>
          </w:tcPr>
          <w:p>
            <w:pPr>
              <w:jc w:val="both"/>
            </w:pPr>
            <w:r/>
            <w:r>
              <w:t>DFD Element Coverage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30%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58</w:t>
            </w:r>
          </w:p>
        </w:tc>
        <w:tc>
          <w:tcPr>
            <w:tcW w:type="dxa" w:w="7189"/>
            <w:shd w:fill="D9E1F2"/>
          </w:tcPr>
          <w:p>
            <w:pPr>
              <w:jc w:val="both"/>
            </w:pPr>
            <w:r/>
            <w:r>
              <w:t>Moderate; some critical flows underdeveloped.</w:t>
            </w:r>
          </w:p>
        </w:tc>
      </w:tr>
      <w:tr>
        <w:tc>
          <w:tcPr>
            <w:tcW w:type="dxa" w:w="1054"/>
            <w:shd w:fill="E7F0F8"/>
          </w:tcPr>
          <w:p>
            <w:pPr>
              <w:jc w:val="both"/>
            </w:pPr>
            <w:r/>
            <w:r>
              <w:t>Methodology Coverage &amp; Balance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30%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56</w:t>
            </w:r>
          </w:p>
        </w:tc>
        <w:tc>
          <w:tcPr>
            <w:tcW w:type="dxa" w:w="7189"/>
            <w:shd w:fill="E7F0F8"/>
          </w:tcPr>
          <w:p>
            <w:pPr>
              <w:jc w:val="both"/>
            </w:pPr>
            <w:r/>
            <w:r>
              <w:t>STRIDE categories uneven; spoofing/repudiation light.</w:t>
            </w:r>
          </w:p>
        </w:tc>
      </w:tr>
      <w:tr>
        <w:tc>
          <w:tcPr>
            <w:tcW w:type="dxa" w:w="1054"/>
            <w:shd w:fill="D9E1F2"/>
          </w:tcPr>
          <w:p>
            <w:pPr>
              <w:jc w:val="both"/>
            </w:pPr>
            <w:r/>
            <w:r>
              <w:t>Contextual Accuracy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20%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50</w:t>
            </w:r>
          </w:p>
        </w:tc>
        <w:tc>
          <w:tcPr>
            <w:tcW w:type="dxa" w:w="7189"/>
            <w:shd w:fill="D9E1F2"/>
          </w:tcPr>
          <w:p>
            <w:pPr>
              <w:jc w:val="both"/>
            </w:pPr>
            <w:r/>
            <w:r>
              <w:t>Mixed accuracy; some control misapplications.</w:t>
            </w:r>
          </w:p>
        </w:tc>
      </w:tr>
      <w:tr>
        <w:tc>
          <w:tcPr>
            <w:tcW w:type="dxa" w:w="1054"/>
            <w:shd w:fill="E7F0F8"/>
          </w:tcPr>
          <w:p>
            <w:pPr>
              <w:jc w:val="both"/>
            </w:pPr>
            <w:r/>
            <w:r>
              <w:t>Mitigation Validity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10%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48</w:t>
            </w:r>
          </w:p>
        </w:tc>
        <w:tc>
          <w:tcPr>
            <w:tcW w:type="dxa" w:w="7189"/>
            <w:shd w:fill="E7F0F8"/>
          </w:tcPr>
          <w:p>
            <w:pPr>
              <w:jc w:val="both"/>
            </w:pPr>
            <w:r/>
            <w:r>
              <w:t>Generic mitigations; limited root-cause focus.</w:t>
            </w:r>
          </w:p>
        </w:tc>
      </w:tr>
      <w:tr>
        <w:tc>
          <w:tcPr>
            <w:tcW w:type="dxa" w:w="1054"/>
            <w:shd w:fill="D9E1F2"/>
          </w:tcPr>
          <w:p>
            <w:pPr>
              <w:jc w:val="both"/>
            </w:pPr>
            <w:r/>
            <w:r>
              <w:t>Proportionality &amp; Realism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10%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52</w:t>
            </w:r>
          </w:p>
        </w:tc>
        <w:tc>
          <w:tcPr>
            <w:tcW w:type="dxa" w:w="7189"/>
            <w:shd w:fill="D9E1F2"/>
          </w:tcPr>
          <w:p>
            <w:pPr>
              <w:jc w:val="both"/>
            </w:pPr>
            <w:r/>
            <w:r>
              <w:t>Prioritization needs alignment to payment risks.</w:t>
            </w:r>
          </w:p>
        </w:tc>
      </w:tr>
    </w:tbl>
    <w:p/>
    <w:p>
      <w:pPr>
        <w:jc w:val="both"/>
      </w:pPr>
      <w:r>
        <w:rPr>
          <w:b/>
        </w:rPr>
        <w:t>Threats &amp; Mitigations Total Score (0–100):</w:t>
      </w:r>
      <w:r>
        <w:t xml:space="preserve"> 54 </w:t>
      </w:r>
      <w:r>
        <w:rPr>
          <w:b/>
        </w:rPr>
        <w:t>Threats &amp; Mitigations Maturity:</w:t>
      </w:r>
      <w:r>
        <w:t xml:space="preserve"> ⚙️ Fair</w:t>
      </w:r>
    </w:p>
    <w:p>
      <w:pPr>
        <w:pStyle w:val="Heading4"/>
        <w:jc w:val="left"/>
      </w:pPr>
      <w:r>
        <w:t>Strategic Recommendations "(Per Model)"</w:t>
      </w:r>
    </w:p>
    <w:p>
      <w:pPr>
        <w:pStyle w:val="Heading4"/>
        <w:jc w:val="left"/>
      </w:pPr>
      <w:r>
        <w:t>payments-processing-platform-xai-grok-4-fast-reasoning-latest</w:t>
      </w:r>
    </w:p>
    <w:p>
      <w:pPr>
        <w:pStyle w:val="ListBullet"/>
        <w:jc w:val="both"/>
      </w:pPr>
      <w:r>
        <w:t>Replace generic or misapplied mitigations with targeted ones (PKCE, webhook signatures, token binding).</w:t>
      </w:r>
    </w:p>
    <w:p>
      <w:pPr>
        <w:pStyle w:val="ListBullet"/>
        <w:jc w:val="both"/>
      </w:pPr>
      <w:r>
        <w:t>Extend spoofing defenses: pinning, DNSSEC, certificate transparency monitoring.</w:t>
      </w:r>
    </w:p>
    <w:p>
      <w:pPr>
        <w:pStyle w:val="ListBullet"/>
        <w:jc w:val="both"/>
      </w:pPr>
      <w:r>
        <w:t>Add message signing and idempotency for PaymentIntent and internal service flows.</w:t>
      </w:r>
    </w:p>
    <w:p>
      <w:pPr>
        <w:pStyle w:val="ListBullet"/>
        <w:jc w:val="both"/>
      </w:pPr>
      <w:r>
        <w:t>Strengthen non-repudiation with signed receipts and immutable audit trails.</w:t>
      </w:r>
    </w:p>
    <w:p>
      <w:pPr>
        <w:pStyle w:val="ListBullet"/>
        <w:jc w:val="both"/>
      </w:pPr>
      <w:r>
        <w:t>Add client-side protections: CSP/SRI, hosted fields/tokenization.</w:t>
      </w:r>
    </w:p>
    <w:p>
      <w:pPr>
        <w:pStyle w:val="Heading3"/>
        <w:jc w:val="left"/>
      </w:pPr>
      <w:r>
        <w:t>##################################################################################</w:t>
      </w:r>
    </w:p>
    <w:p>
      <w:pPr>
        <w:pStyle w:val="Heading3"/>
        <w:jc w:val="left"/>
      </w:pPr>
      <w:r>
        <w:t>payments-processing-platform-xai-grok-4-latest</w:t>
      </w:r>
    </w:p>
    <w:p>
      <w:pPr>
        <w:pStyle w:val="Heading3"/>
        <w:jc w:val="left"/>
      </w:pPr>
      <w:r>
        <w:t>This section provides the dedicated Threats &amp; Mitigations analysis for this specific model.</w:t>
      </w:r>
    </w:p>
    <w:p>
      <w:pPr>
        <w:pStyle w:val="Heading3"/>
        <w:jc w:val="left"/>
      </w:pPr>
      <w:r>
        <w:t>##################################################################################</w:t>
      </w:r>
    </w:p>
    <w:p>
      <w:pPr>
        <w:pStyle w:val="Heading4"/>
        <w:jc w:val="left"/>
      </w:pPr>
      <w:r>
        <w:t>Threat Landscape Snapshot "(Per Model)"</w:t>
      </w:r>
    </w:p>
    <w:tbl style="width:100%; max-width:15.92cm;"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720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STRIDE Category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High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Medium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Low</w:t>
            </w:r>
          </w:p>
        </w:tc>
        <w:tc>
          <w:tcPr>
            <w:tcW w:type="dxa" w:w="7132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Observations</w:t>
            </w:r>
          </w:p>
        </w:tc>
      </w:tr>
      <w:tr>
        <w:tc>
          <w:tcPr>
            <w:tcW w:type="dxa" w:w="720"/>
            <w:shd w:fill="D9E1F2"/>
          </w:tcPr>
          <w:p>
            <w:pPr>
              <w:jc w:val="both"/>
            </w:pPr>
            <w:r/>
            <w:r>
              <w:t>Spoofing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6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7132"/>
            <w:shd w:fill="D9E1F2"/>
          </w:tcPr>
          <w:p>
            <w:pPr>
              <w:jc w:val="both"/>
            </w:pPr>
            <w:r/>
            <w:r>
              <w:t>Broadly covered across flows; needs stronger control precision.</w:t>
            </w:r>
          </w:p>
        </w:tc>
      </w:tr>
      <w:tr>
        <w:tc>
          <w:tcPr>
            <w:tcW w:type="dxa" w:w="720"/>
            <w:shd w:fill="E7F0F8"/>
          </w:tcPr>
          <w:p>
            <w:pPr>
              <w:jc w:val="both"/>
            </w:pPr>
            <w:r/>
            <w:r>
              <w:t>Tampering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6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7132"/>
            <w:shd w:fill="E7F0F8"/>
          </w:tcPr>
          <w:p>
            <w:pPr>
              <w:jc w:val="both"/>
            </w:pPr>
            <w:r/>
            <w:r>
              <w:t>Comprehensive but often generic integrity guidance.</w:t>
            </w:r>
          </w:p>
        </w:tc>
      </w:tr>
      <w:tr>
        <w:tc>
          <w:tcPr>
            <w:tcW w:type="dxa" w:w="720"/>
            <w:shd w:fill="D9E1F2"/>
          </w:tcPr>
          <w:p>
            <w:pPr>
              <w:jc w:val="both"/>
            </w:pPr>
            <w:r/>
            <w:r>
              <w:t>Repudiation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3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7132"/>
            <w:shd w:fill="D9E1F2"/>
          </w:tcPr>
          <w:p>
            <w:pPr>
              <w:jc w:val="both"/>
            </w:pPr>
            <w:r/>
            <w:r>
              <w:t>Logging acknowledged; signatures not consistently specified.</w:t>
            </w:r>
          </w:p>
        </w:tc>
      </w:tr>
      <w:tr>
        <w:tc>
          <w:tcPr>
            <w:tcW w:type="dxa" w:w="720"/>
            <w:shd w:fill="E7F0F8"/>
          </w:tcPr>
          <w:p>
            <w:pPr>
              <w:jc w:val="both"/>
            </w:pPr>
            <w:r/>
            <w:r>
              <w:t>Information Disclosure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5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7132"/>
            <w:shd w:fill="E7F0F8"/>
          </w:tcPr>
          <w:p>
            <w:pPr>
              <w:jc w:val="both"/>
            </w:pPr>
            <w:r/>
            <w:r>
              <w:t>Good breadth; limited response minimization guidance.</w:t>
            </w:r>
          </w:p>
        </w:tc>
      </w:tr>
      <w:tr>
        <w:tc>
          <w:tcPr>
            <w:tcW w:type="dxa" w:w="720"/>
            <w:shd w:fill="D9E1F2"/>
          </w:tcPr>
          <w:p>
            <w:pPr>
              <w:jc w:val="both"/>
            </w:pPr>
            <w:r/>
            <w:r>
              <w:t>Denial of Service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4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7132"/>
            <w:shd w:fill="D9E1F2"/>
          </w:tcPr>
          <w:p>
            <w:pPr>
              <w:jc w:val="both"/>
            </w:pPr>
            <w:r/>
            <w:r>
              <w:t>Internal and API DoS present; prioritization unclear.</w:t>
            </w:r>
          </w:p>
        </w:tc>
      </w:tr>
      <w:tr>
        <w:tc>
          <w:tcPr>
            <w:tcW w:type="dxa" w:w="720"/>
            <w:shd w:fill="E7F0F8"/>
          </w:tcPr>
          <w:p>
            <w:pPr>
              <w:jc w:val="both"/>
            </w:pPr>
            <w:r/>
            <w:r>
              <w:t>Elevation of Privilege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3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0</w:t>
            </w:r>
          </w:p>
        </w:tc>
        <w:tc>
          <w:tcPr>
            <w:tcW w:type="dxa" w:w="7132"/>
            <w:shd w:fill="E7F0F8"/>
          </w:tcPr>
          <w:p>
            <w:pPr>
              <w:jc w:val="both"/>
            </w:pPr>
            <w:r/>
            <w:r>
              <w:t>Addresses EoP scenarios in client and services.</w:t>
            </w:r>
          </w:p>
        </w:tc>
      </w:tr>
    </w:tbl>
    <w:p/>
    <w:p>
      <w:pPr>
        <w:jc w:val="both"/>
      </w:pPr>
      <w:r>
        <w:t>Wide coverage but mitigations frequently generic; some inaccuracies (e.g., AES payload suggestions vs. TLS).</w:t>
      </w:r>
    </w:p>
    <w:p>
      <w:pPr>
        <w:pStyle w:val="Heading4"/>
        <w:jc w:val="left"/>
      </w:pPr>
      <w:r>
        <w:t>Mitigation Quality &amp; Alignment "(Per Model)"</w:t>
      </w:r>
    </w:p>
    <w:p>
      <w:pPr>
        <w:pStyle w:val="Heading4"/>
        <w:jc w:val="left"/>
      </w:pPr>
      <w:r>
        <w:t>payments-processing-platform-xai-grok-4-latest</w:t>
      </w:r>
    </w:p>
    <w:tbl style="width:100%; max-width:15.92cm;"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3009"/>
        <w:gridCol w:w="3009"/>
        <w:gridCol w:w="3009"/>
      </w:tblGrid>
      <w:tr>
        <w:tc>
          <w:tcPr>
            <w:tcW w:type="dxa" w:w="720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Control Area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Adequacy</w:t>
            </w:r>
          </w:p>
        </w:tc>
        <w:tc>
          <w:tcPr>
            <w:tcW w:type="dxa" w:w="7914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Observations</w:t>
            </w:r>
          </w:p>
        </w:tc>
      </w:tr>
      <w:tr>
        <w:tc>
          <w:tcPr>
            <w:tcW w:type="dxa" w:w="720"/>
            <w:shd w:fill="D9E1F2"/>
          </w:tcPr>
          <w:p>
            <w:pPr>
              <w:jc w:val="both"/>
            </w:pPr>
            <w:r/>
            <w:r>
              <w:t>Relevance &amp; Specificity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⚠️</w:t>
            </w:r>
          </w:p>
        </w:tc>
        <w:tc>
          <w:tcPr>
            <w:tcW w:type="dxa" w:w="7914"/>
            <w:shd w:fill="D9E1F2"/>
          </w:tcPr>
          <w:p>
            <w:pPr>
              <w:jc w:val="both"/>
            </w:pPr>
            <w:r/>
            <w:r>
              <w:t>Often generic and sometimes misdirected (payload AES vs TLS).</w:t>
            </w:r>
          </w:p>
        </w:tc>
      </w:tr>
      <w:tr>
        <w:tc>
          <w:tcPr>
            <w:tcW w:type="dxa" w:w="720"/>
            <w:shd w:fill="E7F0F8"/>
          </w:tcPr>
          <w:p>
            <w:pPr>
              <w:jc w:val="both"/>
            </w:pPr>
            <w:r/>
            <w:r>
              <w:t>Practicality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✅</w:t>
            </w:r>
          </w:p>
        </w:tc>
        <w:tc>
          <w:tcPr>
            <w:tcW w:type="dxa" w:w="7914"/>
            <w:shd w:fill="E7F0F8"/>
          </w:tcPr>
          <w:p>
            <w:pPr>
              <w:jc w:val="both"/>
            </w:pPr>
            <w:r/>
            <w:r>
              <w:t>Deployable but would benefit from precision (mTLS, signatures, idempotency).</w:t>
            </w:r>
          </w:p>
        </w:tc>
      </w:tr>
      <w:tr>
        <w:tc>
          <w:tcPr>
            <w:tcW w:type="dxa" w:w="720"/>
            <w:shd w:fill="D9E1F2"/>
          </w:tcPr>
          <w:p>
            <w:pPr>
              <w:jc w:val="both"/>
            </w:pPr>
            <w:r/>
            <w:r>
              <w:t>Completeness &amp; Coverage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✅</w:t>
            </w:r>
          </w:p>
        </w:tc>
        <w:tc>
          <w:tcPr>
            <w:tcW w:type="dxa" w:w="7914"/>
            <w:shd w:fill="D9E1F2"/>
          </w:tcPr>
          <w:p>
            <w:pPr>
              <w:jc w:val="both"/>
            </w:pPr>
            <w:r/>
            <w:r>
              <w:t>Good breadth across flows and categories.</w:t>
            </w:r>
          </w:p>
        </w:tc>
      </w:tr>
      <w:tr>
        <w:tc>
          <w:tcPr>
            <w:tcW w:type="dxa" w:w="720"/>
            <w:shd w:fill="E7F0F8"/>
          </w:tcPr>
          <w:p>
            <w:pPr>
              <w:jc w:val="both"/>
            </w:pPr>
            <w:r/>
            <w:r>
              <w:t>Effectiveness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⚠️</w:t>
            </w:r>
          </w:p>
        </w:tc>
        <w:tc>
          <w:tcPr>
            <w:tcW w:type="dxa" w:w="7914"/>
            <w:shd w:fill="E7F0F8"/>
          </w:tcPr>
          <w:p>
            <w:pPr>
              <w:jc w:val="both"/>
            </w:pPr>
            <w:r/>
            <w:r>
              <w:t>Would be improved by root-cause targeting and signed webhook reconciliation.</w:t>
            </w:r>
          </w:p>
        </w:tc>
      </w:tr>
      <w:tr>
        <w:tc>
          <w:tcPr>
            <w:tcW w:type="dxa" w:w="720"/>
            <w:shd w:fill="D9E1F2"/>
          </w:tcPr>
          <w:p>
            <w:pPr>
              <w:jc w:val="both"/>
            </w:pPr>
            <w:r/>
            <w:r>
              <w:t>Standards Alignment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⚠️</w:t>
            </w:r>
          </w:p>
        </w:tc>
        <w:tc>
          <w:tcPr>
            <w:tcW w:type="dxa" w:w="7914"/>
            <w:shd w:fill="D9E1F2"/>
          </w:tcPr>
          <w:p>
            <w:pPr>
              <w:jc w:val="both"/>
            </w:pPr>
            <w:r/>
            <w:r>
              <w:t>General web security alignment; payment-specific best practices inconsistently applied.</w:t>
            </w:r>
          </w:p>
        </w:tc>
      </w:tr>
      <w:tr>
        <w:tc>
          <w:tcPr>
            <w:tcW w:type="dxa" w:w="720"/>
            <w:shd w:fill="E7F0F8"/>
          </w:tcPr>
          <w:p>
            <w:pPr>
              <w:jc w:val="both"/>
            </w:pPr>
            <w:r/>
            <w:r>
              <w:t>Traceability &amp; Justification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⚠️</w:t>
            </w:r>
          </w:p>
        </w:tc>
        <w:tc>
          <w:tcPr>
            <w:tcW w:type="dxa" w:w="7914"/>
            <w:shd w:fill="E7F0F8"/>
          </w:tcPr>
          <w:p>
            <w:pPr>
              <w:jc w:val="both"/>
            </w:pPr>
            <w:r/>
            <w:r>
              <w:t>Mapping exists but lacks depth on several flows.</w:t>
            </w:r>
          </w:p>
        </w:tc>
      </w:tr>
    </w:tbl>
    <w:p/>
    <w:p>
      <w:pPr>
        <w:jc w:val="both"/>
      </w:pPr>
      <w:r>
        <w:rPr>
          <w:b/>
        </w:rPr>
        <w:t>Summary Rating:</w:t>
      </w:r>
      <w:r>
        <w:t xml:space="preserve"> ✅ Adequate</w:t>
      </w:r>
    </w:p>
    <w:p>
      <w:pPr>
        <w:pStyle w:val="Heading4"/>
        <w:jc w:val="left"/>
      </w:pPr>
      <w:r>
        <w:t>Gaps, Blind Spots &amp; Prioritized Fixes "(Per Model)"</w:t>
      </w:r>
    </w:p>
    <w:tbl style="width:100%; max-width:15.92cm;"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#</w:t>
            </w:r>
          </w:p>
        </w:tc>
        <w:tc>
          <w:tcPr>
            <w:tcW w:type="dxa" w:w="1054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Finding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Impact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Effort</w:t>
            </w:r>
          </w:p>
        </w:tc>
        <w:tc>
          <w:tcPr>
            <w:tcW w:type="dxa" w:w="6797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Recommendation</w:t>
            </w:r>
          </w:p>
        </w:tc>
      </w:tr>
      <w:tr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1</w:t>
            </w:r>
          </w:p>
        </w:tc>
        <w:tc>
          <w:tcPr>
            <w:tcW w:type="dxa" w:w="1054"/>
            <w:shd w:fill="D9E1F2"/>
          </w:tcPr>
          <w:p>
            <w:pPr>
              <w:jc w:val="both"/>
            </w:pPr>
            <w:r/>
            <w:r>
              <w:t>Generic mitigations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Medium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Low</w:t>
            </w:r>
          </w:p>
        </w:tc>
        <w:tc>
          <w:tcPr>
            <w:tcW w:type="dxa" w:w="6797"/>
            <w:shd w:fill="D9E1F2"/>
          </w:tcPr>
          <w:p>
            <w:pPr>
              <w:jc w:val="both"/>
            </w:pPr>
            <w:r/>
            <w:r>
              <w:t>Specify PKCE, certificate pinning, mTLS, HMAC/signatures, idempotency keys explicitly.</w:t>
            </w:r>
          </w:p>
        </w:tc>
      </w:tr>
      <w:tr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2</w:t>
            </w:r>
          </w:p>
        </w:tc>
        <w:tc>
          <w:tcPr>
            <w:tcW w:type="dxa" w:w="1054"/>
            <w:shd w:fill="E7F0F8"/>
          </w:tcPr>
          <w:p>
            <w:pPr>
              <w:jc w:val="both"/>
            </w:pPr>
            <w:r/>
            <w:r>
              <w:t>Non-repudiation under-specified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Medium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Low</w:t>
            </w:r>
          </w:p>
        </w:tc>
        <w:tc>
          <w:tcPr>
            <w:tcW w:type="dxa" w:w="6797"/>
            <w:shd w:fill="E7F0F8"/>
          </w:tcPr>
          <w:p>
            <w:pPr>
              <w:jc w:val="both"/>
            </w:pPr>
            <w:r/>
            <w:r>
              <w:t>Adopt signed receipts, immutable audit logs, and webhook signature verification.</w:t>
            </w:r>
          </w:p>
        </w:tc>
      </w:tr>
      <w:tr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3</w:t>
            </w:r>
          </w:p>
        </w:tc>
        <w:tc>
          <w:tcPr>
            <w:tcW w:type="dxa" w:w="1054"/>
            <w:shd w:fill="D9E1F2"/>
          </w:tcPr>
          <w:p>
            <w:pPr>
              <w:jc w:val="both"/>
            </w:pPr>
            <w:r/>
            <w:r>
              <w:t>Client-side controls sparse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High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Low</w:t>
            </w:r>
          </w:p>
        </w:tc>
        <w:tc>
          <w:tcPr>
            <w:tcW w:type="dxa" w:w="6797"/>
            <w:shd w:fill="D9E1F2"/>
          </w:tcPr>
          <w:p>
            <w:pPr>
              <w:jc w:val="both"/>
            </w:pPr>
            <w:r/>
            <w:r>
              <w:t>Add CSP/SRI, hosted payment fields, tokenization, and response minimization.</w:t>
            </w:r>
          </w:p>
        </w:tc>
      </w:tr>
    </w:tbl>
    <w:p/>
    <w:p>
      <w:pPr>
        <w:pStyle w:val="Heading4"/>
        <w:jc w:val="left"/>
      </w:pPr>
      <w:r>
        <w:t>Threats &amp; Mitigations Maturity Assessment "(Per Model)"</w:t>
      </w:r>
    </w:p>
    <w:tbl style="width:100%; max-width:15.92cm;"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256"/>
        <w:gridCol w:w="2256"/>
        <w:gridCol w:w="2256"/>
        <w:gridCol w:w="2256"/>
      </w:tblGrid>
      <w:tr>
        <w:tc>
          <w:tcPr>
            <w:tcW w:type="dxa" w:w="1054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Dimension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Weight</w:t>
            </w:r>
          </w:p>
        </w:tc>
        <w:tc>
          <w:tcPr>
            <w:tcW w:type="dxa" w:w="391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Score</w:t>
            </w:r>
          </w:p>
        </w:tc>
        <w:tc>
          <w:tcPr>
            <w:tcW w:type="dxa" w:w="7189"/>
            <w:shd w:fill="5B9BD5"/>
          </w:tcPr>
          <w:p>
            <w:pPr>
              <w:jc w:val="both"/>
            </w:pPr>
            <w:r>
              <w:rPr>
                <w:b/>
              </w:rPr>
            </w:r>
            <w:r>
              <w:rPr>
                <w:b/>
                <w:color w:val="FFFFFF"/>
              </w:rPr>
              <w:t>Reasoning</w:t>
            </w:r>
          </w:p>
        </w:tc>
      </w:tr>
      <w:tr>
        <w:tc>
          <w:tcPr>
            <w:tcW w:type="dxa" w:w="1054"/>
            <w:shd w:fill="D9E1F2"/>
          </w:tcPr>
          <w:p>
            <w:pPr>
              <w:jc w:val="both"/>
            </w:pPr>
            <w:r/>
            <w:r>
              <w:t>DFD Element Coverage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30%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70</w:t>
            </w:r>
          </w:p>
        </w:tc>
        <w:tc>
          <w:tcPr>
            <w:tcW w:type="dxa" w:w="7189"/>
            <w:shd w:fill="D9E1F2"/>
          </w:tcPr>
          <w:p>
            <w:pPr>
              <w:jc w:val="both"/>
            </w:pPr>
            <w:r/>
            <w:r>
              <w:t>Broad coverage across flows/components.</w:t>
            </w:r>
          </w:p>
        </w:tc>
      </w:tr>
      <w:tr>
        <w:tc>
          <w:tcPr>
            <w:tcW w:type="dxa" w:w="1054"/>
            <w:shd w:fill="E7F0F8"/>
          </w:tcPr>
          <w:p>
            <w:pPr>
              <w:jc w:val="both"/>
            </w:pPr>
            <w:r/>
            <w:r>
              <w:t>Methodology Coverage &amp; Balance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30%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68</w:t>
            </w:r>
          </w:p>
        </w:tc>
        <w:tc>
          <w:tcPr>
            <w:tcW w:type="dxa" w:w="7189"/>
            <w:shd w:fill="E7F0F8"/>
          </w:tcPr>
          <w:p>
            <w:pPr>
              <w:jc w:val="both"/>
            </w:pPr>
            <w:r/>
            <w:r>
              <w:t>Categories present, balance acceptable but not deep in all.</w:t>
            </w:r>
          </w:p>
        </w:tc>
      </w:tr>
      <w:tr>
        <w:tc>
          <w:tcPr>
            <w:tcW w:type="dxa" w:w="1054"/>
            <w:shd w:fill="D9E1F2"/>
          </w:tcPr>
          <w:p>
            <w:pPr>
              <w:jc w:val="both"/>
            </w:pPr>
            <w:r/>
            <w:r>
              <w:t>Contextual Accuracy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20%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64</w:t>
            </w:r>
          </w:p>
        </w:tc>
        <w:tc>
          <w:tcPr>
            <w:tcW w:type="dxa" w:w="7189"/>
            <w:shd w:fill="D9E1F2"/>
          </w:tcPr>
          <w:p>
            <w:pPr>
              <w:jc w:val="both"/>
            </w:pPr>
            <w:r/>
            <w:r>
              <w:t>Some mitigation suggestions are imprecise for payments.</w:t>
            </w:r>
          </w:p>
        </w:tc>
      </w:tr>
      <w:tr>
        <w:tc>
          <w:tcPr>
            <w:tcW w:type="dxa" w:w="1054"/>
            <w:shd w:fill="E7F0F8"/>
          </w:tcPr>
          <w:p>
            <w:pPr>
              <w:jc w:val="both"/>
            </w:pPr>
            <w:r/>
            <w:r>
              <w:t>Mitigation Validity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10%</w:t>
            </w:r>
          </w:p>
        </w:tc>
        <w:tc>
          <w:tcPr>
            <w:tcW w:type="dxa" w:w="391"/>
            <w:shd w:fill="E7F0F8"/>
          </w:tcPr>
          <w:p>
            <w:pPr>
              <w:jc w:val="both"/>
            </w:pPr>
            <w:r/>
            <w:r>
              <w:t>62</w:t>
            </w:r>
          </w:p>
        </w:tc>
        <w:tc>
          <w:tcPr>
            <w:tcW w:type="dxa" w:w="7189"/>
            <w:shd w:fill="E7F0F8"/>
          </w:tcPr>
          <w:p>
            <w:pPr>
              <w:jc w:val="both"/>
            </w:pPr>
            <w:r/>
            <w:r>
              <w:t>Lacks targeted root-cause controls in places.</w:t>
            </w:r>
          </w:p>
        </w:tc>
      </w:tr>
      <w:tr>
        <w:tc>
          <w:tcPr>
            <w:tcW w:type="dxa" w:w="1054"/>
            <w:shd w:fill="D9E1F2"/>
          </w:tcPr>
          <w:p>
            <w:pPr>
              <w:jc w:val="both"/>
            </w:pPr>
            <w:r/>
            <w:r>
              <w:t>Proportionality &amp; Realism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10%</w:t>
            </w:r>
          </w:p>
        </w:tc>
        <w:tc>
          <w:tcPr>
            <w:tcW w:type="dxa" w:w="391"/>
            <w:shd w:fill="D9E1F2"/>
          </w:tcPr>
          <w:p>
            <w:pPr>
              <w:jc w:val="both"/>
            </w:pPr>
            <w:r/>
            <w:r>
              <w:t>66</w:t>
            </w:r>
          </w:p>
        </w:tc>
        <w:tc>
          <w:tcPr>
            <w:tcW w:type="dxa" w:w="7189"/>
            <w:shd w:fill="D9E1F2"/>
          </w:tcPr>
          <w:p>
            <w:pPr>
              <w:jc w:val="both"/>
            </w:pPr>
            <w:r/>
            <w:r>
              <w:t>Reasonable but could prioritize spoofing/integrity more.</w:t>
            </w:r>
          </w:p>
        </w:tc>
      </w:tr>
    </w:tbl>
    <w:p/>
    <w:p>
      <w:pPr>
        <w:jc w:val="both"/>
      </w:pPr>
      <w:r>
        <w:rPr>
          <w:b/>
        </w:rPr>
        <w:t>Threats &amp; Mitigations Total Score (0–100):</w:t>
      </w:r>
      <w:r>
        <w:t xml:space="preserve"> 67 </w:t>
      </w:r>
      <w:r>
        <w:rPr>
          <w:b/>
        </w:rPr>
        <w:t>Threats &amp; Mitigations Maturity:</w:t>
      </w:r>
      <w:r>
        <w:t xml:space="preserve"> ✅ Adequate</w:t>
      </w:r>
    </w:p>
    <w:p>
      <w:pPr>
        <w:pStyle w:val="Heading4"/>
        <w:jc w:val="left"/>
      </w:pPr>
      <w:r>
        <w:t>Strategic Recommendations "(Per Model)"</w:t>
      </w:r>
    </w:p>
    <w:p>
      <w:pPr>
        <w:pStyle w:val="Heading4"/>
        <w:jc w:val="left"/>
      </w:pPr>
      <w:r>
        <w:t>payments-processing-platform-xai-grok-4-latest</w:t>
      </w:r>
    </w:p>
    <w:p>
      <w:pPr>
        <w:pStyle w:val="ListBullet"/>
        <w:jc w:val="both"/>
      </w:pPr>
      <w:r>
        <w:t>Replace generic advice (e.g., “encrypt payload with AES”) with correct transport and message integrity controls (TLS 1.3/mTLS, HMAC/signatures).</w:t>
      </w:r>
    </w:p>
    <w:p>
      <w:pPr>
        <w:pStyle w:val="ListBullet"/>
        <w:jc w:val="both"/>
      </w:pPr>
      <w:r>
        <w:t>Add explicit webhook signature verification and reconciliation against server-side state.</w:t>
      </w:r>
    </w:p>
    <w:p>
      <w:pPr>
        <w:pStyle w:val="ListBullet"/>
        <w:jc w:val="both"/>
      </w:pPr>
      <w:r>
        <w:t>Specify client-side controls (CSP/SRI, tokenization) to limit exposure of card data.</w:t>
      </w:r>
    </w:p>
    <w:p>
      <w:pPr>
        <w:pStyle w:val="ListBullet"/>
        <w:jc w:val="both"/>
      </w:pPr>
      <w:r>
        <w:t>Document response minimization practices and masking in logs.</w:t>
      </w:r>
    </w:p>
    <w:p>
      <w:pPr>
        <w:pStyle w:val="ListBullet"/>
        <w:jc w:val="both"/>
      </w:pPr>
      <w:r>
        <w:t>Incorporate service identity (SPIFFE/SVID) for internal flows to strengthen integrity.</w:t>
      </w:r>
    </w:p>
    <w:p>
      <w:pPr>
        <w:pStyle w:val="Heading2"/>
        <w:jc w:val="left"/>
      </w:pPr>
      <w:r>
        <w:t>4. Conclusion</w:t>
      </w:r>
    </w:p>
    <w:p>
      <w:pPr>
        <w:pStyle w:val="ListBullet"/>
        <w:jc w:val="both"/>
      </w:pPr>
      <w:r>
        <w:t>Comparative strengths/weaknesses (threats &amp; mitigations):</w:t>
      </w:r>
    </w:p>
    <w:p>
      <w:pPr>
        <w:pStyle w:val="ListBullet"/>
        <w:jc w:val="both"/>
      </w:pPr>
      <w:r>
        <w:t>Best-in-class models (Anthropic Claude Sonnet; OpenAI GPT-5) provide broad, balanced STRIDE coverage with highly actionable mitigations and strong contextual accuracy.</w:t>
      </w:r>
    </w:p>
    <w:p>
      <w:pPr>
        <w:pStyle w:val="ListBullet"/>
        <w:jc w:val="both"/>
      </w:pPr>
      <w:r>
        <w:t>Solid performers (Anthropic Claude Opus) are near the top but can strengthen non-repudiation and secret lifecycle coverage.</w:t>
      </w:r>
    </w:p>
    <w:p>
      <w:pPr>
        <w:pStyle w:val="ListBullet"/>
        <w:jc w:val="both"/>
      </w:pPr>
      <w:r>
        <w:t>Adequate models (XAI Grok 4 Latest; Novita Deepseek) cover many areas but rely on generic controls; adding targeted payment-grade mitigations (PKCE, webhook signatures, idempotency, tokenization) would notably increase maturity.</w:t>
      </w:r>
    </w:p>
    <w:p>
      <w:pPr>
        <w:pStyle w:val="ListBullet"/>
        <w:jc w:val="both"/>
      </w:pPr>
      <w:r>
        <w:t>Fair to Poor models (XAI Grok 4 Fast Reasoning; Novita Qwen) show breadth but lack realism, balance, and root-cause alignment; the “unencrypted flow” overemphasis should be replaced with integrity/spoofing/non-repudiation fundamentals.</w:t>
      </w:r>
    </w:p>
    <w:p>
      <w:pPr>
        <w:pStyle w:val="ListBullet"/>
        <w:jc w:val="both"/>
      </w:pPr>
      <w:r>
        <w:t>The weakest model (Ollama Qwen) lacks substantive threats and mitigations, making it unsuitable for guiding risk reduction.</w:t>
      </w:r>
    </w:p>
    <w:p>
      <w:pPr>
        <w:pStyle w:val="ListBullet"/>
        <w:jc w:val="both"/>
      </w:pPr>
      <w:r>
        <w:t>Common DFD-Only maturity: 🌟 Good (77/100).</w:t>
      </w:r>
    </w:p>
    <w:p>
      <w:pPr>
        <w:jc w:val="both"/>
      </w:pPr>
      <w:r>
        <w:t>The shared architecture is clear and logically consistent across files, with labeled steps and trust boundaries. To elevate DFD utility, add persistent data stores, identity/secret services, and data classification details to improve completeness and enable deeper security reasoning.</w:t>
      </w:r>
    </w:p>
    <w:p>
      <w:pPr>
        <w:pStyle w:val="ListBullet"/>
        <w:jc w:val="both"/>
      </w:pPr>
      <w:r>
        <w:t>Next steps to elevate shared architecture and per-model threat quality:</w:t>
      </w:r>
    </w:p>
    <w:p>
      <w:pPr>
        <w:pStyle w:val="ListBullet"/>
        <w:jc w:val="both"/>
      </w:pPr>
      <w:r>
        <w:t>Extend the DFD with data stores (orders, logs, tokens), secret management components, and explicit data classifications.</w:t>
      </w:r>
    </w:p>
    <w:p>
      <w:pPr>
        <w:pStyle w:val="ListBullet"/>
        <w:jc w:val="both"/>
      </w:pPr>
      <w:r>
        <w:t>Ensure every boundary-crossing flow includes STRIDE-aligned threats and precise mitigations: TLS 1.3/mTLS, PKCE, token binding, message signing/HMAC, webhook signatures with reconciliation, idempotency keys, CSP/SRI, hosted payment fields/tokenization.</w:t>
      </w:r>
    </w:p>
    <w:p>
      <w:pPr>
        <w:pStyle w:val="ListBullet"/>
        <w:jc w:val="both"/>
      </w:pPr>
      <w:r>
        <w:t>Strengthen non-repudiation across all models with digitally signed receipts and immutable, correlated audit logs.</w:t>
      </w:r>
    </w:p>
    <w:p>
      <w:pPr>
        <w:pStyle w:val="ListBullet"/>
        <w:jc w:val="both"/>
      </w:pPr>
      <w:r>
        <w:t>Calibrate severities and prioritization to realistic payment fraud routes (spoofing, replay, tampering, key leakage).</w:t>
      </w:r>
    </w:p>
    <w:p>
      <w:pPr>
        <w:pStyle w:val="ListBullet"/>
        <w:jc w:val="both"/>
      </w:pPr>
      <w:r>
        <w:t>Institutionalize secret lifecycle management: vaulting, rotation, leak detection, and CI/CD hygiene.</w:t>
      </w:r>
    </w:p>
    <w:p>
      <w:pPr>
        <w:jc w:val="both"/>
      </w:pPr>
      <w:r>
        <w:t>---</w:t>
      </w:r>
    </w:p>
    <w:sectPr w:rsidR="00FC693F" w:rsidRPr="0006063C" w:rsidSect="000346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